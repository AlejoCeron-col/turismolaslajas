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87D8" w14:textId="508C6038" w:rsidR="00B90037" w:rsidRPr="0072771A" w:rsidRDefault="00462D1B" w:rsidP="0072771A">
      <w:pPr>
        <w:pStyle w:val="Ttulo3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r w:rsidRPr="0072771A">
        <w:rPr>
          <w:rFonts w:ascii="Arial" w:hAnsi="Arial" w:cs="Arial"/>
          <w:b w:val="0"/>
          <w:bCs w:val="0"/>
          <w:color w:val="000000" w:themeColor="text1"/>
        </w:rPr>
        <w:t>Requisitos</w:t>
      </w:r>
      <w:proofErr w:type="spellEnd"/>
      <w:r w:rsidRPr="0072771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="0072771A">
        <w:rPr>
          <w:rFonts w:ascii="Arial" w:hAnsi="Arial" w:cs="Arial"/>
          <w:b w:val="0"/>
          <w:bCs w:val="0"/>
          <w:color w:val="000000" w:themeColor="text1"/>
        </w:rPr>
        <w:t>f</w:t>
      </w:r>
      <w:r w:rsidRPr="0072771A">
        <w:rPr>
          <w:rFonts w:ascii="Arial" w:hAnsi="Arial" w:cs="Arial"/>
          <w:b w:val="0"/>
          <w:bCs w:val="0"/>
          <w:color w:val="000000" w:themeColor="text1"/>
        </w:rPr>
        <w:t>uncionales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6DA3A8C7" w14:textId="77777777" w:rsidTr="0081700E">
        <w:trPr>
          <w:jc w:val="center"/>
        </w:trPr>
        <w:tc>
          <w:tcPr>
            <w:tcW w:w="1809" w:type="dxa"/>
          </w:tcPr>
          <w:p w14:paraId="38830F4F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16EF1920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RF01</w:t>
            </w:r>
          </w:p>
        </w:tc>
      </w:tr>
      <w:tr w:rsidR="00B90037" w:rsidRPr="0081700E" w14:paraId="1DCDA7D1" w14:textId="77777777" w:rsidTr="0081700E">
        <w:trPr>
          <w:jc w:val="center"/>
        </w:trPr>
        <w:tc>
          <w:tcPr>
            <w:tcW w:w="1809" w:type="dxa"/>
          </w:tcPr>
          <w:p w14:paraId="3A8ED76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14EB314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Registro e inicio de sesión</w:t>
            </w:r>
          </w:p>
        </w:tc>
      </w:tr>
      <w:tr w:rsidR="00B90037" w:rsidRPr="0081700E" w14:paraId="32447827" w14:textId="77777777" w:rsidTr="0081700E">
        <w:trPr>
          <w:jc w:val="center"/>
        </w:trPr>
        <w:tc>
          <w:tcPr>
            <w:tcW w:w="1809" w:type="dxa"/>
          </w:tcPr>
          <w:p w14:paraId="75ABB38C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5713EBA8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Registro y autenticación de usuarios</w:t>
            </w:r>
          </w:p>
        </w:tc>
      </w:tr>
      <w:tr w:rsidR="00B90037" w:rsidRPr="0081700E" w14:paraId="50A2E26E" w14:textId="77777777" w:rsidTr="0081700E">
        <w:trPr>
          <w:jc w:val="center"/>
        </w:trPr>
        <w:tc>
          <w:tcPr>
            <w:tcW w:w="1809" w:type="dxa"/>
          </w:tcPr>
          <w:p w14:paraId="07C24E22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443C1949" w14:textId="6079CD1A" w:rsidR="00B90037" w:rsidRPr="0081700E" w:rsidRDefault="0081700E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</w:t>
            </w:r>
            <w:proofErr w:type="spellStart"/>
            <w:r w:rsidRPr="0081700E">
              <w:rPr>
                <w:rFonts w:ascii="Arial" w:hAnsi="Arial" w:cs="Arial"/>
              </w:rPr>
              <w:t>sistema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permitirá</w:t>
            </w:r>
            <w:proofErr w:type="spellEnd"/>
            <w:r w:rsidRPr="0081700E">
              <w:rPr>
                <w:rFonts w:ascii="Arial" w:hAnsi="Arial" w:cs="Arial"/>
              </w:rPr>
              <w:t xml:space="preserve"> que los </w:t>
            </w:r>
            <w:proofErr w:type="spellStart"/>
            <w:r w:rsidRPr="0081700E">
              <w:rPr>
                <w:rFonts w:ascii="Arial" w:hAnsi="Arial" w:cs="Arial"/>
              </w:rPr>
              <w:t>turistas</w:t>
            </w:r>
            <w:proofErr w:type="spellEnd"/>
            <w:r w:rsidRPr="0081700E">
              <w:rPr>
                <w:rFonts w:ascii="Arial" w:hAnsi="Arial" w:cs="Arial"/>
              </w:rPr>
              <w:t xml:space="preserve"> se </w:t>
            </w:r>
            <w:proofErr w:type="spellStart"/>
            <w:r w:rsidRPr="0081700E">
              <w:rPr>
                <w:rFonts w:ascii="Arial" w:hAnsi="Arial" w:cs="Arial"/>
              </w:rPr>
              <w:t>registren</w:t>
            </w:r>
            <w:proofErr w:type="spellEnd"/>
            <w:r w:rsidRPr="0081700E">
              <w:rPr>
                <w:rFonts w:ascii="Arial" w:hAnsi="Arial" w:cs="Arial"/>
              </w:rPr>
              <w:t xml:space="preserve"> y </w:t>
            </w:r>
            <w:proofErr w:type="spellStart"/>
            <w:r w:rsidRPr="0081700E">
              <w:rPr>
                <w:rFonts w:ascii="Arial" w:hAnsi="Arial" w:cs="Arial"/>
              </w:rPr>
              <w:t>luego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inicien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sesión</w:t>
            </w:r>
            <w:proofErr w:type="spellEnd"/>
            <w:r w:rsidRPr="0081700E">
              <w:rPr>
                <w:rFonts w:ascii="Arial" w:hAnsi="Arial" w:cs="Arial"/>
              </w:rPr>
              <w:t xml:space="preserve"> con </w:t>
            </w:r>
            <w:proofErr w:type="spellStart"/>
            <w:r w:rsidRPr="0081700E">
              <w:rPr>
                <w:rFonts w:ascii="Arial" w:hAnsi="Arial" w:cs="Arial"/>
              </w:rPr>
              <w:t>su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usuario</w:t>
            </w:r>
            <w:proofErr w:type="spellEnd"/>
            <w:r w:rsidRPr="0081700E">
              <w:rPr>
                <w:rFonts w:ascii="Arial" w:hAnsi="Arial" w:cs="Arial"/>
              </w:rPr>
              <w:t xml:space="preserve"> y </w:t>
            </w:r>
            <w:proofErr w:type="spellStart"/>
            <w:r w:rsidRPr="0081700E">
              <w:rPr>
                <w:rFonts w:ascii="Arial" w:hAnsi="Arial" w:cs="Arial"/>
              </w:rPr>
              <w:t>contraseña</w:t>
            </w:r>
            <w:proofErr w:type="spellEnd"/>
            <w:r w:rsidRPr="0081700E">
              <w:rPr>
                <w:rFonts w:ascii="Arial" w:hAnsi="Arial" w:cs="Arial"/>
              </w:rPr>
              <w:t xml:space="preserve"> para acceder a </w:t>
            </w:r>
            <w:proofErr w:type="spellStart"/>
            <w:r w:rsidRPr="0081700E">
              <w:rPr>
                <w:rFonts w:ascii="Arial" w:hAnsi="Arial" w:cs="Arial"/>
              </w:rPr>
              <w:t>contenido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personalizado</w:t>
            </w:r>
            <w:proofErr w:type="spellEnd"/>
          </w:p>
        </w:tc>
      </w:tr>
      <w:tr w:rsidR="00B90037" w:rsidRPr="0081700E" w14:paraId="17E850B7" w14:textId="77777777" w:rsidTr="0081700E">
        <w:trPr>
          <w:jc w:val="center"/>
        </w:trPr>
        <w:tc>
          <w:tcPr>
            <w:tcW w:w="1809" w:type="dxa"/>
          </w:tcPr>
          <w:p w14:paraId="13D578CB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7F87CD9F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Gestión de usuarios</w:t>
            </w:r>
          </w:p>
        </w:tc>
      </w:tr>
      <w:tr w:rsidR="00B90037" w:rsidRPr="0081700E" w14:paraId="609AC874" w14:textId="77777777" w:rsidTr="0081700E">
        <w:trPr>
          <w:jc w:val="center"/>
        </w:trPr>
        <w:tc>
          <w:tcPr>
            <w:tcW w:w="1809" w:type="dxa"/>
          </w:tcPr>
          <w:p w14:paraId="466D2B03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Métrica</w:t>
            </w:r>
            <w:proofErr w:type="spellEnd"/>
          </w:p>
        </w:tc>
        <w:tc>
          <w:tcPr>
            <w:tcW w:w="6831" w:type="dxa"/>
          </w:tcPr>
          <w:p w14:paraId="6517E436" w14:textId="607C8B09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Tiempo máximo de </w:t>
            </w:r>
            <w:proofErr w:type="spellStart"/>
            <w:r w:rsidRPr="0081700E">
              <w:rPr>
                <w:rFonts w:ascii="Arial" w:hAnsi="Arial" w:cs="Arial"/>
              </w:rPr>
              <w:t>registro</w:t>
            </w:r>
            <w:proofErr w:type="spellEnd"/>
            <w:r w:rsidRPr="0081700E">
              <w:rPr>
                <w:rFonts w:ascii="Arial" w:hAnsi="Arial" w:cs="Arial"/>
              </w:rPr>
              <w:t xml:space="preserve"> o </w:t>
            </w:r>
            <w:proofErr w:type="spellStart"/>
            <w:r w:rsidRPr="0081700E">
              <w:rPr>
                <w:rFonts w:ascii="Arial" w:hAnsi="Arial" w:cs="Arial"/>
              </w:rPr>
              <w:t>inicio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sesión</w:t>
            </w:r>
            <w:proofErr w:type="spellEnd"/>
            <w:r w:rsidRPr="0081700E">
              <w:rPr>
                <w:rFonts w:ascii="Arial" w:hAnsi="Arial" w:cs="Arial"/>
              </w:rPr>
              <w:t xml:space="preserve"> 5s, </w:t>
            </w:r>
            <w:proofErr w:type="spellStart"/>
            <w:r w:rsidRPr="0081700E">
              <w:rPr>
                <w:rFonts w:ascii="Arial" w:hAnsi="Arial" w:cs="Arial"/>
              </w:rPr>
              <w:t>Porcentaje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autenticaciones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exitosas</w:t>
            </w:r>
            <w:proofErr w:type="spellEnd"/>
            <w:r w:rsidRPr="0081700E">
              <w:rPr>
                <w:rFonts w:ascii="Arial" w:hAnsi="Arial" w:cs="Arial"/>
              </w:rPr>
              <w:t xml:space="preserve"> (9</w:t>
            </w:r>
            <w:r w:rsidR="0081700E">
              <w:rPr>
                <w:rFonts w:ascii="Arial" w:hAnsi="Arial" w:cs="Arial"/>
              </w:rPr>
              <w:t>0</w:t>
            </w:r>
            <w:r w:rsidRPr="0081700E">
              <w:rPr>
                <w:rFonts w:ascii="Arial" w:hAnsi="Arial" w:cs="Arial"/>
              </w:rPr>
              <w:t>%)</w:t>
            </w:r>
          </w:p>
        </w:tc>
      </w:tr>
    </w:tbl>
    <w:p w14:paraId="2D08E601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RF01</w:t>
      </w:r>
    </w:p>
    <w:p w14:paraId="496C825D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30272294" w14:textId="77777777" w:rsidTr="0081700E">
        <w:tc>
          <w:tcPr>
            <w:tcW w:w="1809" w:type="dxa"/>
          </w:tcPr>
          <w:p w14:paraId="62D206FF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2E633CFB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RF02</w:t>
            </w:r>
          </w:p>
        </w:tc>
      </w:tr>
      <w:tr w:rsidR="00B90037" w:rsidRPr="0081700E" w14:paraId="652C92EB" w14:textId="77777777" w:rsidTr="0081700E">
        <w:tc>
          <w:tcPr>
            <w:tcW w:w="1809" w:type="dxa"/>
          </w:tcPr>
          <w:p w14:paraId="686666D9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3B847FEE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Catálogo de hoteles</w:t>
            </w:r>
          </w:p>
        </w:tc>
      </w:tr>
      <w:tr w:rsidR="00B90037" w:rsidRPr="0081700E" w14:paraId="32227107" w14:textId="77777777" w:rsidTr="0081700E">
        <w:tc>
          <w:tcPr>
            <w:tcW w:w="1809" w:type="dxa"/>
          </w:tcPr>
          <w:p w14:paraId="7A0D29D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660A3F12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Consulta de hoteles con reseñas</w:t>
            </w:r>
          </w:p>
        </w:tc>
      </w:tr>
      <w:tr w:rsidR="00B90037" w:rsidRPr="0081700E" w14:paraId="595F1507" w14:textId="77777777" w:rsidTr="0081700E">
        <w:tc>
          <w:tcPr>
            <w:tcW w:w="1809" w:type="dxa"/>
          </w:tcPr>
          <w:p w14:paraId="6E56EB10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1784B6A2" w14:textId="2A466D2C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mostrará un catálogo con información detallada de hoteles, </w:t>
            </w:r>
            <w:proofErr w:type="spellStart"/>
            <w:r w:rsidRPr="0081700E">
              <w:rPr>
                <w:rFonts w:ascii="Arial" w:hAnsi="Arial" w:cs="Arial"/>
              </w:rPr>
              <w:t>incluyendo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calificaciones</w:t>
            </w:r>
            <w:proofErr w:type="spellEnd"/>
            <w:r w:rsidRPr="0081700E">
              <w:rPr>
                <w:rFonts w:ascii="Arial" w:hAnsi="Arial" w:cs="Arial"/>
              </w:rPr>
              <w:t xml:space="preserve"> y </w:t>
            </w:r>
            <w:proofErr w:type="spellStart"/>
            <w:r w:rsidRPr="0081700E">
              <w:rPr>
                <w:rFonts w:ascii="Arial" w:hAnsi="Arial" w:cs="Arial"/>
              </w:rPr>
              <w:t>comentarios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otros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usuarios</w:t>
            </w:r>
            <w:proofErr w:type="spellEnd"/>
          </w:p>
        </w:tc>
      </w:tr>
      <w:tr w:rsidR="00B90037" w:rsidRPr="0081700E" w14:paraId="4C288C52" w14:textId="77777777" w:rsidTr="0081700E">
        <w:tc>
          <w:tcPr>
            <w:tcW w:w="1809" w:type="dxa"/>
          </w:tcPr>
          <w:p w14:paraId="2FB6A5E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0D0677A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Gestión de información turística</w:t>
            </w:r>
          </w:p>
        </w:tc>
      </w:tr>
      <w:tr w:rsidR="00B90037" w:rsidRPr="0081700E" w14:paraId="15F3A1A8" w14:textId="77777777" w:rsidTr="0081700E">
        <w:tc>
          <w:tcPr>
            <w:tcW w:w="1809" w:type="dxa"/>
          </w:tcPr>
          <w:p w14:paraId="4A9BF30A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5BC7AAE3" w14:textId="6DA57F6F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Tiempo de carga del </w:t>
            </w:r>
            <w:proofErr w:type="spellStart"/>
            <w:r w:rsidRPr="0081700E">
              <w:rPr>
                <w:rFonts w:ascii="Arial" w:hAnsi="Arial" w:cs="Arial"/>
              </w:rPr>
              <w:t>catálogo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r w:rsidR="0081700E">
              <w:rPr>
                <w:rFonts w:ascii="Arial" w:hAnsi="Arial" w:cs="Arial"/>
              </w:rPr>
              <w:t>7</w:t>
            </w:r>
            <w:r w:rsidRPr="0081700E">
              <w:rPr>
                <w:rFonts w:ascii="Arial" w:hAnsi="Arial" w:cs="Arial"/>
              </w:rPr>
              <w:t xml:space="preserve">s, </w:t>
            </w:r>
            <w:proofErr w:type="spellStart"/>
            <w:r w:rsidRPr="0081700E">
              <w:rPr>
                <w:rFonts w:ascii="Arial" w:hAnsi="Arial" w:cs="Arial"/>
              </w:rPr>
              <w:t>Porcentaje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disponibilidad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información</w:t>
            </w:r>
            <w:proofErr w:type="spellEnd"/>
            <w:r w:rsidRPr="0081700E">
              <w:rPr>
                <w:rFonts w:ascii="Arial" w:hAnsi="Arial" w:cs="Arial"/>
              </w:rPr>
              <w:t xml:space="preserve"> (</w:t>
            </w:r>
            <w:r w:rsidR="0081700E">
              <w:rPr>
                <w:rFonts w:ascii="Arial" w:hAnsi="Arial" w:cs="Arial"/>
              </w:rPr>
              <w:t>90</w:t>
            </w:r>
            <w:r w:rsidRPr="0081700E">
              <w:rPr>
                <w:rFonts w:ascii="Arial" w:hAnsi="Arial" w:cs="Arial"/>
              </w:rPr>
              <w:t>%)</w:t>
            </w:r>
          </w:p>
        </w:tc>
      </w:tr>
    </w:tbl>
    <w:p w14:paraId="3E8D5FAE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RF02</w:t>
      </w:r>
    </w:p>
    <w:p w14:paraId="509C7226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73D55987" w14:textId="77777777" w:rsidTr="0081700E">
        <w:tc>
          <w:tcPr>
            <w:tcW w:w="1809" w:type="dxa"/>
          </w:tcPr>
          <w:p w14:paraId="1CD3F0C7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09C8B506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RF03</w:t>
            </w:r>
          </w:p>
        </w:tc>
      </w:tr>
      <w:tr w:rsidR="00B90037" w:rsidRPr="0081700E" w14:paraId="2F2D6DB6" w14:textId="77777777" w:rsidTr="0081700E">
        <w:tc>
          <w:tcPr>
            <w:tcW w:w="1809" w:type="dxa"/>
          </w:tcPr>
          <w:p w14:paraId="5AD892A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417E8E7F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Catálogo de restaurantes</w:t>
            </w:r>
          </w:p>
        </w:tc>
      </w:tr>
      <w:tr w:rsidR="00B90037" w:rsidRPr="0081700E" w14:paraId="1F02F7B5" w14:textId="77777777" w:rsidTr="0081700E">
        <w:tc>
          <w:tcPr>
            <w:tcW w:w="1809" w:type="dxa"/>
          </w:tcPr>
          <w:p w14:paraId="7CD6B535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53F2A72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Visualización de restaurantes y reseñas</w:t>
            </w:r>
          </w:p>
        </w:tc>
      </w:tr>
      <w:tr w:rsidR="00B90037" w:rsidRPr="0081700E" w14:paraId="67860A7F" w14:textId="77777777" w:rsidTr="0081700E">
        <w:tc>
          <w:tcPr>
            <w:tcW w:w="1809" w:type="dxa"/>
          </w:tcPr>
          <w:p w14:paraId="4FE5963F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35C1D145" w14:textId="2FD5706A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permitirá consultar un listado de restaurantes con ubicación, reseñas y comentarios para </w:t>
            </w:r>
            <w:proofErr w:type="spellStart"/>
            <w:r w:rsidRPr="0081700E">
              <w:rPr>
                <w:rFonts w:ascii="Arial" w:hAnsi="Arial" w:cs="Arial"/>
              </w:rPr>
              <w:t>orientar</w:t>
            </w:r>
            <w:proofErr w:type="spellEnd"/>
            <w:r w:rsidRPr="0081700E">
              <w:rPr>
                <w:rFonts w:ascii="Arial" w:hAnsi="Arial" w:cs="Arial"/>
              </w:rPr>
              <w:t xml:space="preserve"> la </w:t>
            </w:r>
            <w:proofErr w:type="spellStart"/>
            <w:r w:rsidRPr="0081700E">
              <w:rPr>
                <w:rFonts w:ascii="Arial" w:hAnsi="Arial" w:cs="Arial"/>
              </w:rPr>
              <w:t>elección</w:t>
            </w:r>
            <w:proofErr w:type="spellEnd"/>
            <w:r w:rsidRPr="0081700E">
              <w:rPr>
                <w:rFonts w:ascii="Arial" w:hAnsi="Arial" w:cs="Arial"/>
              </w:rPr>
              <w:t xml:space="preserve"> del turista</w:t>
            </w:r>
          </w:p>
        </w:tc>
      </w:tr>
      <w:tr w:rsidR="00B90037" w:rsidRPr="0081700E" w14:paraId="532BEC9D" w14:textId="77777777" w:rsidTr="0081700E">
        <w:tc>
          <w:tcPr>
            <w:tcW w:w="1809" w:type="dxa"/>
          </w:tcPr>
          <w:p w14:paraId="1C4DA073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69112E59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Gestión de información turística</w:t>
            </w:r>
          </w:p>
        </w:tc>
      </w:tr>
      <w:tr w:rsidR="00B90037" w:rsidRPr="0081700E" w14:paraId="23C20BE6" w14:textId="77777777" w:rsidTr="0081700E">
        <w:tc>
          <w:tcPr>
            <w:tcW w:w="1809" w:type="dxa"/>
          </w:tcPr>
          <w:p w14:paraId="57212C88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2EB65405" w14:textId="68382214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Tiempo de carga del </w:t>
            </w:r>
            <w:proofErr w:type="spellStart"/>
            <w:r w:rsidRPr="0081700E">
              <w:rPr>
                <w:rFonts w:ascii="Arial" w:hAnsi="Arial" w:cs="Arial"/>
              </w:rPr>
              <w:t>listado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r w:rsidR="0081700E">
              <w:rPr>
                <w:rFonts w:ascii="Arial" w:hAnsi="Arial" w:cs="Arial"/>
              </w:rPr>
              <w:t>7</w:t>
            </w:r>
            <w:r w:rsidRPr="0081700E">
              <w:rPr>
                <w:rFonts w:ascii="Arial" w:hAnsi="Arial" w:cs="Arial"/>
              </w:rPr>
              <w:t xml:space="preserve">s, </w:t>
            </w:r>
            <w:proofErr w:type="spellStart"/>
            <w:r w:rsidRPr="0081700E">
              <w:rPr>
                <w:rFonts w:ascii="Arial" w:hAnsi="Arial" w:cs="Arial"/>
              </w:rPr>
              <w:t>Porcentaje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disponibilidad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información</w:t>
            </w:r>
            <w:proofErr w:type="spellEnd"/>
            <w:r w:rsidRPr="0081700E">
              <w:rPr>
                <w:rFonts w:ascii="Arial" w:hAnsi="Arial" w:cs="Arial"/>
              </w:rPr>
              <w:t xml:space="preserve"> (9</w:t>
            </w:r>
            <w:r w:rsidR="0081700E">
              <w:rPr>
                <w:rFonts w:ascii="Arial" w:hAnsi="Arial" w:cs="Arial"/>
              </w:rPr>
              <w:t>0</w:t>
            </w:r>
            <w:r w:rsidRPr="0081700E">
              <w:rPr>
                <w:rFonts w:ascii="Arial" w:hAnsi="Arial" w:cs="Arial"/>
              </w:rPr>
              <w:t>%)</w:t>
            </w:r>
          </w:p>
        </w:tc>
      </w:tr>
    </w:tbl>
    <w:p w14:paraId="664F465A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RF03</w:t>
      </w:r>
    </w:p>
    <w:p w14:paraId="0A4AD5B2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4F5CD8DC" w14:textId="77777777" w:rsidTr="0081700E">
        <w:tc>
          <w:tcPr>
            <w:tcW w:w="1809" w:type="dxa"/>
          </w:tcPr>
          <w:p w14:paraId="73F4CFD3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11D5BA68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RF04</w:t>
            </w:r>
          </w:p>
        </w:tc>
      </w:tr>
      <w:tr w:rsidR="00B90037" w:rsidRPr="0081700E" w14:paraId="54250D66" w14:textId="77777777" w:rsidTr="0081700E">
        <w:tc>
          <w:tcPr>
            <w:tcW w:w="1809" w:type="dxa"/>
          </w:tcPr>
          <w:p w14:paraId="37F848CA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4B0D313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Información turística</w:t>
            </w:r>
          </w:p>
        </w:tc>
      </w:tr>
      <w:tr w:rsidR="00B90037" w:rsidRPr="0081700E" w14:paraId="7CBC0CBF" w14:textId="77777777" w:rsidTr="0081700E">
        <w:tc>
          <w:tcPr>
            <w:tcW w:w="1809" w:type="dxa"/>
          </w:tcPr>
          <w:p w14:paraId="2C7FF1C6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436B0C1A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Acceso a información histórica y cultural</w:t>
            </w:r>
          </w:p>
        </w:tc>
      </w:tr>
      <w:tr w:rsidR="00B90037" w:rsidRPr="0081700E" w14:paraId="248104B1" w14:textId="77777777" w:rsidTr="0081700E">
        <w:tc>
          <w:tcPr>
            <w:tcW w:w="1809" w:type="dxa"/>
          </w:tcPr>
          <w:p w14:paraId="5541EA48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5CC59F66" w14:textId="12499275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brindará datos relevantes sobre la historia y cultura del </w:t>
            </w:r>
            <w:proofErr w:type="spellStart"/>
            <w:r w:rsidRPr="0081700E">
              <w:rPr>
                <w:rFonts w:ascii="Arial" w:hAnsi="Arial" w:cs="Arial"/>
              </w:rPr>
              <w:t>Santuario</w:t>
            </w:r>
            <w:proofErr w:type="spellEnd"/>
            <w:r w:rsidRPr="0081700E">
              <w:rPr>
                <w:rFonts w:ascii="Arial" w:hAnsi="Arial" w:cs="Arial"/>
              </w:rPr>
              <w:t xml:space="preserve"> de Las </w:t>
            </w:r>
            <w:proofErr w:type="spellStart"/>
            <w:r w:rsidRPr="0081700E">
              <w:rPr>
                <w:rFonts w:ascii="Arial" w:hAnsi="Arial" w:cs="Arial"/>
              </w:rPr>
              <w:t>Lajas</w:t>
            </w:r>
            <w:proofErr w:type="spellEnd"/>
            <w:r w:rsidRPr="0081700E">
              <w:rPr>
                <w:rFonts w:ascii="Arial" w:hAnsi="Arial" w:cs="Arial"/>
              </w:rPr>
              <w:t xml:space="preserve"> y sus </w:t>
            </w:r>
            <w:proofErr w:type="spellStart"/>
            <w:r w:rsidRPr="0081700E">
              <w:rPr>
                <w:rFonts w:ascii="Arial" w:hAnsi="Arial" w:cs="Arial"/>
              </w:rPr>
              <w:t>alrededores</w:t>
            </w:r>
            <w:proofErr w:type="spellEnd"/>
          </w:p>
        </w:tc>
      </w:tr>
      <w:tr w:rsidR="00B90037" w:rsidRPr="0081700E" w14:paraId="43906469" w14:textId="77777777" w:rsidTr="0081700E">
        <w:tc>
          <w:tcPr>
            <w:tcW w:w="1809" w:type="dxa"/>
          </w:tcPr>
          <w:p w14:paraId="049DBEB7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32AA1FB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Gestión de contenido cultural</w:t>
            </w:r>
          </w:p>
        </w:tc>
      </w:tr>
      <w:tr w:rsidR="00B90037" w:rsidRPr="0081700E" w14:paraId="7D7D0B16" w14:textId="77777777" w:rsidTr="0081700E">
        <w:tc>
          <w:tcPr>
            <w:tcW w:w="1809" w:type="dxa"/>
          </w:tcPr>
          <w:p w14:paraId="1568E65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7458608E" w14:textId="1C5209AA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Acceso a información en menos de 4s, </w:t>
            </w:r>
            <w:proofErr w:type="spellStart"/>
            <w:r w:rsidRPr="0081700E">
              <w:rPr>
                <w:rFonts w:ascii="Arial" w:hAnsi="Arial" w:cs="Arial"/>
              </w:rPr>
              <w:t>Precisión</w:t>
            </w:r>
            <w:proofErr w:type="spellEnd"/>
            <w:r w:rsidRPr="0081700E">
              <w:rPr>
                <w:rFonts w:ascii="Arial" w:hAnsi="Arial" w:cs="Arial"/>
              </w:rPr>
              <w:t xml:space="preserve"> del </w:t>
            </w:r>
            <w:proofErr w:type="spellStart"/>
            <w:r w:rsidRPr="0081700E">
              <w:rPr>
                <w:rFonts w:ascii="Arial" w:hAnsi="Arial" w:cs="Arial"/>
              </w:rPr>
              <w:t>contenido</w:t>
            </w:r>
            <w:proofErr w:type="spellEnd"/>
            <w:r w:rsidRPr="0081700E">
              <w:rPr>
                <w:rFonts w:ascii="Arial" w:hAnsi="Arial" w:cs="Arial"/>
              </w:rPr>
              <w:t xml:space="preserve"> (9</w:t>
            </w:r>
            <w:r w:rsidR="009532C5">
              <w:rPr>
                <w:rFonts w:ascii="Arial" w:hAnsi="Arial" w:cs="Arial"/>
              </w:rPr>
              <w:t>5</w:t>
            </w:r>
            <w:r w:rsidRPr="0081700E">
              <w:rPr>
                <w:rFonts w:ascii="Arial" w:hAnsi="Arial" w:cs="Arial"/>
              </w:rPr>
              <w:t>%)</w:t>
            </w:r>
          </w:p>
        </w:tc>
      </w:tr>
    </w:tbl>
    <w:p w14:paraId="411F5396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RF04</w:t>
      </w:r>
    </w:p>
    <w:p w14:paraId="69D6806D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7B0C5A0C" w14:textId="77777777" w:rsidTr="0081700E">
        <w:tc>
          <w:tcPr>
            <w:tcW w:w="1809" w:type="dxa"/>
          </w:tcPr>
          <w:p w14:paraId="6509B4C1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4068442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RF05</w:t>
            </w:r>
          </w:p>
        </w:tc>
      </w:tr>
      <w:tr w:rsidR="00B90037" w:rsidRPr="0081700E" w14:paraId="46A90DEC" w14:textId="77777777" w:rsidTr="0081700E">
        <w:tc>
          <w:tcPr>
            <w:tcW w:w="1809" w:type="dxa"/>
          </w:tcPr>
          <w:p w14:paraId="23E76730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7F6E5468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Sistema de calificaciones</w:t>
            </w:r>
          </w:p>
        </w:tc>
      </w:tr>
      <w:tr w:rsidR="00B90037" w:rsidRPr="0081700E" w14:paraId="580A00A8" w14:textId="77777777" w:rsidTr="0081700E">
        <w:tc>
          <w:tcPr>
            <w:tcW w:w="1809" w:type="dxa"/>
          </w:tcPr>
          <w:p w14:paraId="5E87DF30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1D8A2715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Reseñas y calificaciones de usuarios</w:t>
            </w:r>
          </w:p>
        </w:tc>
      </w:tr>
      <w:tr w:rsidR="00B90037" w:rsidRPr="0081700E" w14:paraId="701EFECC" w14:textId="77777777" w:rsidTr="0081700E">
        <w:tc>
          <w:tcPr>
            <w:tcW w:w="1809" w:type="dxa"/>
          </w:tcPr>
          <w:p w14:paraId="12C8176F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2137AE1B" w14:textId="37CB2852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permitirá a los </w:t>
            </w:r>
            <w:proofErr w:type="spellStart"/>
            <w:r w:rsidRPr="0081700E">
              <w:rPr>
                <w:rFonts w:ascii="Arial" w:hAnsi="Arial" w:cs="Arial"/>
              </w:rPr>
              <w:t>usuarios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registrados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dej</w:t>
            </w:r>
            <w:r w:rsidR="009532C5">
              <w:rPr>
                <w:rFonts w:ascii="Arial" w:hAnsi="Arial" w:cs="Arial"/>
              </w:rPr>
              <w:t>en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comentarios</w:t>
            </w:r>
            <w:proofErr w:type="spellEnd"/>
            <w:r w:rsidRPr="0081700E">
              <w:rPr>
                <w:rFonts w:ascii="Arial" w:hAnsi="Arial" w:cs="Arial"/>
              </w:rPr>
              <w:t xml:space="preserve"> y </w:t>
            </w:r>
            <w:proofErr w:type="spellStart"/>
            <w:r w:rsidRPr="0081700E">
              <w:rPr>
                <w:rFonts w:ascii="Arial" w:hAnsi="Arial" w:cs="Arial"/>
              </w:rPr>
              <w:t>puntuaciones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sobre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hoteles</w:t>
            </w:r>
            <w:proofErr w:type="spellEnd"/>
            <w:r w:rsidRPr="0081700E">
              <w:rPr>
                <w:rFonts w:ascii="Arial" w:hAnsi="Arial" w:cs="Arial"/>
              </w:rPr>
              <w:t xml:space="preserve">, </w:t>
            </w:r>
            <w:proofErr w:type="spellStart"/>
            <w:r w:rsidRPr="0081700E">
              <w:rPr>
                <w:rFonts w:ascii="Arial" w:hAnsi="Arial" w:cs="Arial"/>
              </w:rPr>
              <w:t>restaurantes</w:t>
            </w:r>
            <w:proofErr w:type="spellEnd"/>
            <w:r w:rsidRPr="0081700E">
              <w:rPr>
                <w:rFonts w:ascii="Arial" w:hAnsi="Arial" w:cs="Arial"/>
              </w:rPr>
              <w:t xml:space="preserve"> y </w:t>
            </w:r>
            <w:proofErr w:type="spellStart"/>
            <w:r w:rsidRPr="0081700E">
              <w:rPr>
                <w:rFonts w:ascii="Arial" w:hAnsi="Arial" w:cs="Arial"/>
              </w:rPr>
              <w:t>guías</w:t>
            </w:r>
            <w:proofErr w:type="spellEnd"/>
          </w:p>
        </w:tc>
      </w:tr>
      <w:tr w:rsidR="00B90037" w:rsidRPr="0081700E" w14:paraId="7072B7B8" w14:textId="77777777" w:rsidTr="0081700E">
        <w:tc>
          <w:tcPr>
            <w:tcW w:w="1809" w:type="dxa"/>
          </w:tcPr>
          <w:p w14:paraId="7021D2C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5C9F906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Gestión de retroalimentación</w:t>
            </w:r>
          </w:p>
        </w:tc>
      </w:tr>
      <w:tr w:rsidR="00B90037" w:rsidRPr="0081700E" w14:paraId="7A49C7A2" w14:textId="77777777" w:rsidTr="0081700E">
        <w:tc>
          <w:tcPr>
            <w:tcW w:w="1809" w:type="dxa"/>
          </w:tcPr>
          <w:p w14:paraId="7BFF0FEA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031290CD" w14:textId="0D56A92F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Publicación de calificación en </w:t>
            </w:r>
            <w:proofErr w:type="spellStart"/>
            <w:r w:rsidRPr="0081700E">
              <w:rPr>
                <w:rFonts w:ascii="Arial" w:hAnsi="Arial" w:cs="Arial"/>
              </w:rPr>
              <w:t>menos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r w:rsidR="009532C5">
              <w:rPr>
                <w:rFonts w:ascii="Arial" w:hAnsi="Arial" w:cs="Arial"/>
              </w:rPr>
              <w:t>5</w:t>
            </w:r>
            <w:r w:rsidRPr="0081700E">
              <w:rPr>
                <w:rFonts w:ascii="Arial" w:hAnsi="Arial" w:cs="Arial"/>
              </w:rPr>
              <w:t xml:space="preserve">s, </w:t>
            </w:r>
            <w:proofErr w:type="spellStart"/>
            <w:r w:rsidRPr="0081700E">
              <w:rPr>
                <w:rFonts w:ascii="Arial" w:hAnsi="Arial" w:cs="Arial"/>
              </w:rPr>
              <w:t>Integridad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datos</w:t>
            </w:r>
            <w:proofErr w:type="spellEnd"/>
            <w:r w:rsidRPr="0081700E">
              <w:rPr>
                <w:rFonts w:ascii="Arial" w:hAnsi="Arial" w:cs="Arial"/>
              </w:rPr>
              <w:t xml:space="preserve"> (</w:t>
            </w:r>
            <w:r w:rsidR="009532C5">
              <w:rPr>
                <w:rFonts w:ascii="Arial" w:hAnsi="Arial" w:cs="Arial"/>
              </w:rPr>
              <w:t>95</w:t>
            </w:r>
            <w:r w:rsidRPr="0081700E">
              <w:rPr>
                <w:rFonts w:ascii="Arial" w:hAnsi="Arial" w:cs="Arial"/>
              </w:rPr>
              <w:t>%)</w:t>
            </w:r>
          </w:p>
        </w:tc>
      </w:tr>
    </w:tbl>
    <w:p w14:paraId="7B7C96C6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RF05</w:t>
      </w:r>
    </w:p>
    <w:p w14:paraId="75B123AF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3039F697" w14:textId="77777777" w:rsidTr="0081700E">
        <w:tc>
          <w:tcPr>
            <w:tcW w:w="1809" w:type="dxa"/>
          </w:tcPr>
          <w:p w14:paraId="27B2F739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17C308EC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RF06</w:t>
            </w:r>
          </w:p>
        </w:tc>
      </w:tr>
      <w:tr w:rsidR="00B90037" w:rsidRPr="0081700E" w14:paraId="0E145290" w14:textId="77777777" w:rsidTr="0081700E">
        <w:tc>
          <w:tcPr>
            <w:tcW w:w="1809" w:type="dxa"/>
          </w:tcPr>
          <w:p w14:paraId="3AB5C2D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69FF9C19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Planificación de rutas</w:t>
            </w:r>
          </w:p>
        </w:tc>
      </w:tr>
      <w:tr w:rsidR="00B90037" w:rsidRPr="0081700E" w14:paraId="292FF91D" w14:textId="77777777" w:rsidTr="0081700E">
        <w:tc>
          <w:tcPr>
            <w:tcW w:w="1809" w:type="dxa"/>
          </w:tcPr>
          <w:p w14:paraId="3CB00BDF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48C42E45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Organización personalizada de visitas</w:t>
            </w:r>
          </w:p>
        </w:tc>
      </w:tr>
      <w:tr w:rsidR="00B90037" w:rsidRPr="0081700E" w14:paraId="632A1F67" w14:textId="77777777" w:rsidTr="0081700E">
        <w:tc>
          <w:tcPr>
            <w:tcW w:w="1809" w:type="dxa"/>
          </w:tcPr>
          <w:p w14:paraId="3074A487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05D8A477" w14:textId="32676BDA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permitirá seleccionar lugares de interés y </w:t>
            </w:r>
            <w:proofErr w:type="spellStart"/>
            <w:r w:rsidRPr="0081700E">
              <w:rPr>
                <w:rFonts w:ascii="Arial" w:hAnsi="Arial" w:cs="Arial"/>
              </w:rPr>
              <w:t>generar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rutas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="009532C5">
              <w:rPr>
                <w:rFonts w:ascii="Arial" w:hAnsi="Arial" w:cs="Arial"/>
              </w:rPr>
              <w:t>personalizadas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según</w:t>
            </w:r>
            <w:proofErr w:type="spellEnd"/>
            <w:r w:rsidRPr="0081700E">
              <w:rPr>
                <w:rFonts w:ascii="Arial" w:hAnsi="Arial" w:cs="Arial"/>
              </w:rPr>
              <w:t xml:space="preserve"> las </w:t>
            </w:r>
            <w:proofErr w:type="spellStart"/>
            <w:r w:rsidRPr="0081700E">
              <w:rPr>
                <w:rFonts w:ascii="Arial" w:hAnsi="Arial" w:cs="Arial"/>
              </w:rPr>
              <w:t>preferencias</w:t>
            </w:r>
            <w:proofErr w:type="spellEnd"/>
            <w:r w:rsidRPr="0081700E">
              <w:rPr>
                <w:rFonts w:ascii="Arial" w:hAnsi="Arial" w:cs="Arial"/>
              </w:rPr>
              <w:t xml:space="preserve"> del turista</w:t>
            </w:r>
          </w:p>
        </w:tc>
      </w:tr>
      <w:tr w:rsidR="00B90037" w:rsidRPr="0081700E" w14:paraId="48577A6F" w14:textId="77777777" w:rsidTr="0081700E">
        <w:tc>
          <w:tcPr>
            <w:tcW w:w="1809" w:type="dxa"/>
          </w:tcPr>
          <w:p w14:paraId="620398C5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3F089C0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Gestión de rutas</w:t>
            </w:r>
          </w:p>
        </w:tc>
      </w:tr>
      <w:tr w:rsidR="00B90037" w:rsidRPr="0081700E" w14:paraId="0736EB7C" w14:textId="77777777" w:rsidTr="0081700E">
        <w:tc>
          <w:tcPr>
            <w:tcW w:w="1809" w:type="dxa"/>
          </w:tcPr>
          <w:p w14:paraId="5F00DAC0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3ED4DD34" w14:textId="4C3BE4FF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Tiempo de generación de ruta 6s, </w:t>
            </w:r>
            <w:proofErr w:type="spellStart"/>
            <w:r w:rsidRPr="0081700E">
              <w:rPr>
                <w:rFonts w:ascii="Arial" w:hAnsi="Arial" w:cs="Arial"/>
              </w:rPr>
              <w:t>Exactitud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rutas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sugeridas</w:t>
            </w:r>
            <w:proofErr w:type="spellEnd"/>
            <w:r w:rsidRPr="0081700E">
              <w:rPr>
                <w:rFonts w:ascii="Arial" w:hAnsi="Arial" w:cs="Arial"/>
              </w:rPr>
              <w:t xml:space="preserve"> (9</w:t>
            </w:r>
            <w:r w:rsidR="009532C5">
              <w:rPr>
                <w:rFonts w:ascii="Arial" w:hAnsi="Arial" w:cs="Arial"/>
              </w:rPr>
              <w:t>0</w:t>
            </w:r>
            <w:r w:rsidRPr="0081700E">
              <w:rPr>
                <w:rFonts w:ascii="Arial" w:hAnsi="Arial" w:cs="Arial"/>
              </w:rPr>
              <w:t>%)</w:t>
            </w:r>
          </w:p>
        </w:tc>
      </w:tr>
    </w:tbl>
    <w:p w14:paraId="60F4B47C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RF06</w:t>
      </w:r>
    </w:p>
    <w:p w14:paraId="26BCDAFB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75E987EE" w14:textId="77777777" w:rsidTr="0081700E">
        <w:tc>
          <w:tcPr>
            <w:tcW w:w="1809" w:type="dxa"/>
          </w:tcPr>
          <w:p w14:paraId="3629922C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73D9644B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RF07</w:t>
            </w:r>
          </w:p>
        </w:tc>
      </w:tr>
      <w:tr w:rsidR="00B90037" w:rsidRPr="0081700E" w14:paraId="404F00F7" w14:textId="77777777" w:rsidTr="0081700E">
        <w:tc>
          <w:tcPr>
            <w:tcW w:w="1809" w:type="dxa"/>
          </w:tcPr>
          <w:p w14:paraId="1B10AAE0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69781F20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Selección de guías turísticos</w:t>
            </w:r>
          </w:p>
        </w:tc>
      </w:tr>
      <w:tr w:rsidR="00B90037" w:rsidRPr="0081700E" w14:paraId="21E4303B" w14:textId="77777777" w:rsidTr="0081700E">
        <w:tc>
          <w:tcPr>
            <w:tcW w:w="1809" w:type="dxa"/>
          </w:tcPr>
          <w:p w14:paraId="31E4E49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35232F8E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Asignación de guías certificados</w:t>
            </w:r>
          </w:p>
        </w:tc>
      </w:tr>
      <w:tr w:rsidR="00B90037" w:rsidRPr="0081700E" w14:paraId="61BCDE5F" w14:textId="77777777" w:rsidTr="0081700E">
        <w:tc>
          <w:tcPr>
            <w:tcW w:w="1809" w:type="dxa"/>
          </w:tcPr>
          <w:p w14:paraId="4A1B1283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0BA20595" w14:textId="30CCED9E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mostrará un listado de guías turísticos disponibles con sus </w:t>
            </w:r>
            <w:proofErr w:type="spellStart"/>
            <w:r w:rsidRPr="0081700E">
              <w:rPr>
                <w:rFonts w:ascii="Arial" w:hAnsi="Arial" w:cs="Arial"/>
              </w:rPr>
              <w:t>certificaciones</w:t>
            </w:r>
            <w:proofErr w:type="spellEnd"/>
            <w:r w:rsidRPr="0081700E">
              <w:rPr>
                <w:rFonts w:ascii="Arial" w:hAnsi="Arial" w:cs="Arial"/>
              </w:rPr>
              <w:t xml:space="preserve"> para que </w:t>
            </w:r>
            <w:proofErr w:type="spellStart"/>
            <w:r w:rsidRPr="0081700E">
              <w:rPr>
                <w:rFonts w:ascii="Arial" w:hAnsi="Arial" w:cs="Arial"/>
              </w:rPr>
              <w:t>el</w:t>
            </w:r>
            <w:proofErr w:type="spellEnd"/>
            <w:r w:rsidRPr="0081700E">
              <w:rPr>
                <w:rFonts w:ascii="Arial" w:hAnsi="Arial" w:cs="Arial"/>
              </w:rPr>
              <w:t xml:space="preserve"> turista </w:t>
            </w:r>
            <w:proofErr w:type="spellStart"/>
            <w:r w:rsidRPr="0081700E">
              <w:rPr>
                <w:rFonts w:ascii="Arial" w:hAnsi="Arial" w:cs="Arial"/>
              </w:rPr>
              <w:t>pueda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seleccionar</w:t>
            </w:r>
            <w:proofErr w:type="spellEnd"/>
          </w:p>
        </w:tc>
      </w:tr>
      <w:tr w:rsidR="00B90037" w:rsidRPr="0081700E" w14:paraId="11CBAE3E" w14:textId="77777777" w:rsidTr="0081700E">
        <w:tc>
          <w:tcPr>
            <w:tcW w:w="1809" w:type="dxa"/>
          </w:tcPr>
          <w:p w14:paraId="25ABDA06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4CD7E727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Gestión de servicios turísticos</w:t>
            </w:r>
          </w:p>
        </w:tc>
      </w:tr>
      <w:tr w:rsidR="00B90037" w:rsidRPr="0081700E" w14:paraId="3906EB47" w14:textId="77777777" w:rsidTr="0081700E">
        <w:tc>
          <w:tcPr>
            <w:tcW w:w="1809" w:type="dxa"/>
          </w:tcPr>
          <w:p w14:paraId="4DE849A7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635E704B" w14:textId="4C6E8F51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Visualización de guías disponibles en menos de 4s, </w:t>
            </w:r>
            <w:proofErr w:type="spellStart"/>
            <w:r w:rsidRPr="0081700E">
              <w:rPr>
                <w:rFonts w:ascii="Arial" w:hAnsi="Arial" w:cs="Arial"/>
              </w:rPr>
              <w:t>Registro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selección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exitoso</w:t>
            </w:r>
            <w:proofErr w:type="spellEnd"/>
            <w:r w:rsidRPr="0081700E">
              <w:rPr>
                <w:rFonts w:ascii="Arial" w:hAnsi="Arial" w:cs="Arial"/>
              </w:rPr>
              <w:t xml:space="preserve"> (9</w:t>
            </w:r>
            <w:r w:rsidR="009532C5">
              <w:rPr>
                <w:rFonts w:ascii="Arial" w:hAnsi="Arial" w:cs="Arial"/>
              </w:rPr>
              <w:t>5</w:t>
            </w:r>
            <w:r w:rsidRPr="0081700E">
              <w:rPr>
                <w:rFonts w:ascii="Arial" w:hAnsi="Arial" w:cs="Arial"/>
              </w:rPr>
              <w:t>%)</w:t>
            </w:r>
          </w:p>
        </w:tc>
      </w:tr>
    </w:tbl>
    <w:p w14:paraId="597CCA33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RF07</w:t>
      </w:r>
    </w:p>
    <w:p w14:paraId="2365E457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22BAA82F" w14:textId="77777777" w:rsidTr="0081700E">
        <w:tc>
          <w:tcPr>
            <w:tcW w:w="1809" w:type="dxa"/>
          </w:tcPr>
          <w:p w14:paraId="16F5A0F8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682D08E2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RF08</w:t>
            </w:r>
          </w:p>
        </w:tc>
      </w:tr>
      <w:tr w:rsidR="00B90037" w:rsidRPr="0081700E" w14:paraId="5B3419AF" w14:textId="77777777" w:rsidTr="0081700E">
        <w:tc>
          <w:tcPr>
            <w:tcW w:w="1809" w:type="dxa"/>
          </w:tcPr>
          <w:p w14:paraId="6DD2E3FF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4E818E12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Mapa interactivo</w:t>
            </w:r>
          </w:p>
        </w:tc>
      </w:tr>
      <w:tr w:rsidR="00B90037" w:rsidRPr="0081700E" w14:paraId="3C6C580D" w14:textId="77777777" w:rsidTr="0081700E">
        <w:tc>
          <w:tcPr>
            <w:tcW w:w="1809" w:type="dxa"/>
          </w:tcPr>
          <w:p w14:paraId="78CA43E9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029C2CB9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Ubicación de puntos turísticos y servicios</w:t>
            </w:r>
          </w:p>
        </w:tc>
      </w:tr>
      <w:tr w:rsidR="00B90037" w:rsidRPr="0081700E" w14:paraId="5995EA4D" w14:textId="77777777" w:rsidTr="0081700E">
        <w:tc>
          <w:tcPr>
            <w:tcW w:w="1809" w:type="dxa"/>
          </w:tcPr>
          <w:p w14:paraId="237AAFF6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34BD348E" w14:textId="487CF49C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permitirá visualizar un mapa interactivo con hoteles, restaurantes y lugares importantes para </w:t>
            </w:r>
            <w:proofErr w:type="spellStart"/>
            <w:r w:rsidRPr="0081700E">
              <w:rPr>
                <w:rFonts w:ascii="Arial" w:hAnsi="Arial" w:cs="Arial"/>
              </w:rPr>
              <w:t>mejorar</w:t>
            </w:r>
            <w:proofErr w:type="spellEnd"/>
            <w:r w:rsidRPr="0081700E">
              <w:rPr>
                <w:rFonts w:ascii="Arial" w:hAnsi="Arial" w:cs="Arial"/>
              </w:rPr>
              <w:t xml:space="preserve"> la </w:t>
            </w:r>
            <w:proofErr w:type="spellStart"/>
            <w:r w:rsidRPr="0081700E">
              <w:rPr>
                <w:rFonts w:ascii="Arial" w:hAnsi="Arial" w:cs="Arial"/>
              </w:rPr>
              <w:t>orientación</w:t>
            </w:r>
            <w:proofErr w:type="spellEnd"/>
            <w:r w:rsidRPr="0081700E">
              <w:rPr>
                <w:rFonts w:ascii="Arial" w:hAnsi="Arial" w:cs="Arial"/>
              </w:rPr>
              <w:t xml:space="preserve"> del turista</w:t>
            </w:r>
          </w:p>
        </w:tc>
      </w:tr>
      <w:tr w:rsidR="00B90037" w:rsidRPr="0081700E" w14:paraId="35461554" w14:textId="77777777" w:rsidTr="0081700E">
        <w:tc>
          <w:tcPr>
            <w:tcW w:w="1809" w:type="dxa"/>
          </w:tcPr>
          <w:p w14:paraId="674A6715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2C618C0A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Geolocalización</w:t>
            </w:r>
          </w:p>
        </w:tc>
      </w:tr>
      <w:tr w:rsidR="00B90037" w:rsidRPr="0081700E" w14:paraId="722B67F9" w14:textId="77777777" w:rsidTr="0081700E">
        <w:tc>
          <w:tcPr>
            <w:tcW w:w="1809" w:type="dxa"/>
          </w:tcPr>
          <w:p w14:paraId="5CAD0C1C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75B66AC8" w14:textId="006D9260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Carga del </w:t>
            </w:r>
            <w:proofErr w:type="spellStart"/>
            <w:r w:rsidRPr="0081700E">
              <w:rPr>
                <w:rFonts w:ascii="Arial" w:hAnsi="Arial" w:cs="Arial"/>
              </w:rPr>
              <w:t>mapa</w:t>
            </w:r>
            <w:proofErr w:type="spellEnd"/>
            <w:r w:rsidRPr="0081700E">
              <w:rPr>
                <w:rFonts w:ascii="Arial" w:hAnsi="Arial" w:cs="Arial"/>
              </w:rPr>
              <w:t xml:space="preserve"> 6s, </w:t>
            </w:r>
            <w:proofErr w:type="spellStart"/>
            <w:r w:rsidRPr="0081700E">
              <w:rPr>
                <w:rFonts w:ascii="Arial" w:hAnsi="Arial" w:cs="Arial"/>
              </w:rPr>
              <w:t>Interactividad</w:t>
            </w:r>
            <w:proofErr w:type="spellEnd"/>
            <w:r w:rsidRPr="0081700E">
              <w:rPr>
                <w:rFonts w:ascii="Arial" w:hAnsi="Arial" w:cs="Arial"/>
              </w:rPr>
              <w:t xml:space="preserve"> sin </w:t>
            </w:r>
            <w:proofErr w:type="spellStart"/>
            <w:r w:rsidRPr="0081700E">
              <w:rPr>
                <w:rFonts w:ascii="Arial" w:hAnsi="Arial" w:cs="Arial"/>
              </w:rPr>
              <w:t>errores</w:t>
            </w:r>
            <w:proofErr w:type="spellEnd"/>
            <w:r w:rsidRPr="0081700E">
              <w:rPr>
                <w:rFonts w:ascii="Arial" w:hAnsi="Arial" w:cs="Arial"/>
              </w:rPr>
              <w:t xml:space="preserve"> (9</w:t>
            </w:r>
            <w:r w:rsidR="009532C5">
              <w:rPr>
                <w:rFonts w:ascii="Arial" w:hAnsi="Arial" w:cs="Arial"/>
              </w:rPr>
              <w:t>5</w:t>
            </w:r>
            <w:r w:rsidRPr="0081700E">
              <w:rPr>
                <w:rFonts w:ascii="Arial" w:hAnsi="Arial" w:cs="Arial"/>
              </w:rPr>
              <w:t>%)</w:t>
            </w:r>
          </w:p>
        </w:tc>
      </w:tr>
    </w:tbl>
    <w:p w14:paraId="0640BC43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RF08</w:t>
      </w:r>
    </w:p>
    <w:p w14:paraId="7C83131A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20A74D92" w14:textId="77777777" w:rsidTr="0081700E">
        <w:tc>
          <w:tcPr>
            <w:tcW w:w="1809" w:type="dxa"/>
          </w:tcPr>
          <w:p w14:paraId="4B80D890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lastRenderedPageBreak/>
              <w:t>Identificador</w:t>
            </w:r>
            <w:proofErr w:type="spellEnd"/>
          </w:p>
        </w:tc>
        <w:tc>
          <w:tcPr>
            <w:tcW w:w="6831" w:type="dxa"/>
          </w:tcPr>
          <w:p w14:paraId="2900D99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RF09</w:t>
            </w:r>
          </w:p>
        </w:tc>
      </w:tr>
      <w:tr w:rsidR="00B90037" w:rsidRPr="0081700E" w14:paraId="1D7C8F8C" w14:textId="77777777" w:rsidTr="0081700E">
        <w:tc>
          <w:tcPr>
            <w:tcW w:w="1809" w:type="dxa"/>
          </w:tcPr>
          <w:p w14:paraId="4D578ED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3310904C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Validación de prototipos</w:t>
            </w:r>
          </w:p>
        </w:tc>
      </w:tr>
      <w:tr w:rsidR="00B90037" w:rsidRPr="0081700E" w14:paraId="0E3F9C87" w14:textId="77777777" w:rsidTr="0081700E">
        <w:tc>
          <w:tcPr>
            <w:tcW w:w="1809" w:type="dxa"/>
          </w:tcPr>
          <w:p w14:paraId="4E9BC2D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488E181B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Prototipos de baja y alta fidelidad</w:t>
            </w:r>
          </w:p>
        </w:tc>
      </w:tr>
      <w:tr w:rsidR="00B90037" w:rsidRPr="0081700E" w14:paraId="56EE4CCD" w14:textId="77777777" w:rsidTr="0081700E">
        <w:tc>
          <w:tcPr>
            <w:tcW w:w="1809" w:type="dxa"/>
          </w:tcPr>
          <w:p w14:paraId="39649CEB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63E4ADD9" w14:textId="0695199C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permitirá mostrar prototipos navegables a los </w:t>
            </w:r>
            <w:proofErr w:type="gramStart"/>
            <w:r w:rsidRPr="0081700E">
              <w:rPr>
                <w:rFonts w:ascii="Arial" w:hAnsi="Arial" w:cs="Arial"/>
              </w:rPr>
              <w:t>stakeholders</w:t>
            </w:r>
            <w:proofErr w:type="gramEnd"/>
            <w:r w:rsidRPr="0081700E">
              <w:rPr>
                <w:rFonts w:ascii="Arial" w:hAnsi="Arial" w:cs="Arial"/>
              </w:rPr>
              <w:t xml:space="preserve"> para su </w:t>
            </w:r>
            <w:proofErr w:type="spellStart"/>
            <w:r w:rsidRPr="0081700E">
              <w:rPr>
                <w:rFonts w:ascii="Arial" w:hAnsi="Arial" w:cs="Arial"/>
              </w:rPr>
              <w:t>validación</w:t>
            </w:r>
            <w:proofErr w:type="spellEnd"/>
            <w:r w:rsidRPr="0081700E">
              <w:rPr>
                <w:rFonts w:ascii="Arial" w:hAnsi="Arial" w:cs="Arial"/>
              </w:rPr>
              <w:t xml:space="preserve"> antes del </w:t>
            </w:r>
            <w:proofErr w:type="spellStart"/>
            <w:r w:rsidRPr="0081700E">
              <w:rPr>
                <w:rFonts w:ascii="Arial" w:hAnsi="Arial" w:cs="Arial"/>
              </w:rPr>
              <w:t>desarrollo</w:t>
            </w:r>
            <w:proofErr w:type="spellEnd"/>
            <w:r w:rsidRPr="0081700E">
              <w:rPr>
                <w:rFonts w:ascii="Arial" w:hAnsi="Arial" w:cs="Arial"/>
              </w:rPr>
              <w:t xml:space="preserve"> final</w:t>
            </w:r>
          </w:p>
        </w:tc>
      </w:tr>
      <w:tr w:rsidR="00B90037" w:rsidRPr="0081700E" w14:paraId="39270B24" w14:textId="77777777" w:rsidTr="0081700E">
        <w:tc>
          <w:tcPr>
            <w:tcW w:w="1809" w:type="dxa"/>
          </w:tcPr>
          <w:p w14:paraId="0F052EB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54DCE416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Validación de diseño</w:t>
            </w:r>
          </w:p>
        </w:tc>
      </w:tr>
      <w:tr w:rsidR="00B90037" w:rsidRPr="0081700E" w14:paraId="4789E399" w14:textId="77777777" w:rsidTr="0081700E">
        <w:tc>
          <w:tcPr>
            <w:tcW w:w="1809" w:type="dxa"/>
          </w:tcPr>
          <w:p w14:paraId="29E3342E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0C5582DC" w14:textId="6C1FC48C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Tiempo de carga de prototipos (4s), </w:t>
            </w:r>
            <w:proofErr w:type="spellStart"/>
            <w:r w:rsidRPr="0081700E">
              <w:rPr>
                <w:rFonts w:ascii="Arial" w:hAnsi="Arial" w:cs="Arial"/>
              </w:rPr>
              <w:t>Porcentaje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validaciones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registradas</w:t>
            </w:r>
            <w:proofErr w:type="spellEnd"/>
            <w:r w:rsidRPr="0081700E">
              <w:rPr>
                <w:rFonts w:ascii="Arial" w:hAnsi="Arial" w:cs="Arial"/>
              </w:rPr>
              <w:t xml:space="preserve"> (95%)</w:t>
            </w:r>
          </w:p>
        </w:tc>
      </w:tr>
    </w:tbl>
    <w:p w14:paraId="0FED4ED5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RF09</w:t>
      </w:r>
    </w:p>
    <w:p w14:paraId="1DF60A96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6439F6AE" w14:textId="77777777" w:rsidTr="0081700E">
        <w:tc>
          <w:tcPr>
            <w:tcW w:w="1809" w:type="dxa"/>
          </w:tcPr>
          <w:p w14:paraId="0300E1BB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53E0701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RF10</w:t>
            </w:r>
          </w:p>
        </w:tc>
      </w:tr>
      <w:tr w:rsidR="00B90037" w:rsidRPr="0081700E" w14:paraId="55838ADC" w14:textId="77777777" w:rsidTr="0081700E">
        <w:tc>
          <w:tcPr>
            <w:tcW w:w="1809" w:type="dxa"/>
          </w:tcPr>
          <w:p w14:paraId="1EB9628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4904BAEA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Pruebas de usabilidad</w:t>
            </w:r>
          </w:p>
        </w:tc>
      </w:tr>
      <w:tr w:rsidR="00B90037" w:rsidRPr="0081700E" w14:paraId="36E1C9C2" w14:textId="77777777" w:rsidTr="0081700E">
        <w:tc>
          <w:tcPr>
            <w:tcW w:w="1809" w:type="dxa"/>
          </w:tcPr>
          <w:p w14:paraId="3272EA52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7D9421CE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Pruebas con usuarios reales</w:t>
            </w:r>
          </w:p>
        </w:tc>
      </w:tr>
      <w:tr w:rsidR="00B90037" w:rsidRPr="0081700E" w14:paraId="7A465035" w14:textId="77777777" w:rsidTr="0081700E">
        <w:tc>
          <w:tcPr>
            <w:tcW w:w="1809" w:type="dxa"/>
          </w:tcPr>
          <w:p w14:paraId="0F05DCF0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6EF9A546" w14:textId="5DDF2303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permitirá realizar pruebas de </w:t>
            </w:r>
            <w:proofErr w:type="spellStart"/>
            <w:r w:rsidRPr="0081700E">
              <w:rPr>
                <w:rFonts w:ascii="Arial" w:hAnsi="Arial" w:cs="Arial"/>
              </w:rPr>
              <w:t>usabilidad</w:t>
            </w:r>
            <w:proofErr w:type="spellEnd"/>
            <w:r w:rsidRPr="0081700E">
              <w:rPr>
                <w:rFonts w:ascii="Arial" w:hAnsi="Arial" w:cs="Arial"/>
              </w:rPr>
              <w:t xml:space="preserve"> con una </w:t>
            </w:r>
            <w:proofErr w:type="spellStart"/>
            <w:r w:rsidRPr="0081700E">
              <w:rPr>
                <w:rFonts w:ascii="Arial" w:hAnsi="Arial" w:cs="Arial"/>
              </w:rPr>
              <w:t>versión</w:t>
            </w:r>
            <w:proofErr w:type="spellEnd"/>
            <w:r w:rsidRPr="0081700E">
              <w:rPr>
                <w:rFonts w:ascii="Arial" w:hAnsi="Arial" w:cs="Arial"/>
              </w:rPr>
              <w:t xml:space="preserve"> beta, </w:t>
            </w:r>
            <w:r w:rsidR="009532C5">
              <w:rPr>
                <w:rFonts w:ascii="Arial" w:hAnsi="Arial" w:cs="Arial"/>
              </w:rPr>
              <w:t xml:space="preserve">para </w:t>
            </w:r>
            <w:proofErr w:type="spellStart"/>
            <w:r w:rsidR="009532C5">
              <w:rPr>
                <w:rFonts w:ascii="Arial" w:hAnsi="Arial" w:cs="Arial"/>
              </w:rPr>
              <w:t>asi</w:t>
            </w:r>
            <w:proofErr w:type="spellEnd"/>
            <w:r w:rsidR="009532C5">
              <w:rPr>
                <w:rFonts w:ascii="Arial" w:hAnsi="Arial" w:cs="Arial"/>
              </w:rPr>
              <w:t xml:space="preserve"> </w:t>
            </w:r>
            <w:r w:rsidRPr="0081700E">
              <w:rPr>
                <w:rFonts w:ascii="Arial" w:hAnsi="Arial" w:cs="Arial"/>
              </w:rPr>
              <w:t>registra</w:t>
            </w:r>
            <w:r w:rsidR="009532C5">
              <w:rPr>
                <w:rFonts w:ascii="Arial" w:hAnsi="Arial" w:cs="Arial"/>
              </w:rPr>
              <w:t>r</w:t>
            </w:r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errores</w:t>
            </w:r>
            <w:proofErr w:type="spellEnd"/>
            <w:r w:rsidRPr="0081700E">
              <w:rPr>
                <w:rFonts w:ascii="Arial" w:hAnsi="Arial" w:cs="Arial"/>
              </w:rPr>
              <w:t xml:space="preserve"> y </w:t>
            </w:r>
            <w:proofErr w:type="spellStart"/>
            <w:r w:rsidR="009532C5">
              <w:rPr>
                <w:rFonts w:ascii="Arial" w:hAnsi="Arial" w:cs="Arial"/>
              </w:rPr>
              <w:t>corrigiendolos</w:t>
            </w:r>
            <w:proofErr w:type="spellEnd"/>
          </w:p>
        </w:tc>
      </w:tr>
      <w:tr w:rsidR="00B90037" w:rsidRPr="0081700E" w14:paraId="3AC40C47" w14:textId="77777777" w:rsidTr="0081700E">
        <w:tc>
          <w:tcPr>
            <w:tcW w:w="1809" w:type="dxa"/>
          </w:tcPr>
          <w:p w14:paraId="7680031A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2803F468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Evaluación de usabilidad</w:t>
            </w:r>
          </w:p>
        </w:tc>
      </w:tr>
      <w:tr w:rsidR="00B90037" w:rsidRPr="0081700E" w14:paraId="082C21D7" w14:textId="77777777" w:rsidTr="0081700E">
        <w:tc>
          <w:tcPr>
            <w:tcW w:w="1809" w:type="dxa"/>
          </w:tcPr>
          <w:p w14:paraId="0E17D91C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43F0CE6E" w14:textId="3EF48495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Registro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pruebas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completado</w:t>
            </w:r>
            <w:proofErr w:type="spellEnd"/>
            <w:r w:rsidRPr="0081700E">
              <w:rPr>
                <w:rFonts w:ascii="Arial" w:hAnsi="Arial" w:cs="Arial"/>
              </w:rPr>
              <w:t xml:space="preserve"> (</w:t>
            </w:r>
            <w:r w:rsidR="009532C5">
              <w:rPr>
                <w:rFonts w:ascii="Arial" w:hAnsi="Arial" w:cs="Arial"/>
              </w:rPr>
              <w:t>95</w:t>
            </w:r>
            <w:r w:rsidRPr="0081700E">
              <w:rPr>
                <w:rFonts w:ascii="Arial" w:hAnsi="Arial" w:cs="Arial"/>
              </w:rPr>
              <w:t xml:space="preserve">%), </w:t>
            </w:r>
            <w:proofErr w:type="spellStart"/>
            <w:r w:rsidRPr="0081700E">
              <w:rPr>
                <w:rFonts w:ascii="Arial" w:hAnsi="Arial" w:cs="Arial"/>
              </w:rPr>
              <w:t>Porcentaje</w:t>
            </w:r>
            <w:proofErr w:type="spellEnd"/>
            <w:r w:rsidRPr="0081700E">
              <w:rPr>
                <w:rFonts w:ascii="Arial" w:hAnsi="Arial" w:cs="Arial"/>
              </w:rPr>
              <w:t xml:space="preserve"> de </w:t>
            </w:r>
            <w:proofErr w:type="spellStart"/>
            <w:r w:rsidRPr="0081700E">
              <w:rPr>
                <w:rFonts w:ascii="Arial" w:hAnsi="Arial" w:cs="Arial"/>
              </w:rPr>
              <w:t>satisfacción</w:t>
            </w:r>
            <w:proofErr w:type="spellEnd"/>
            <w:r w:rsidRPr="0081700E">
              <w:rPr>
                <w:rFonts w:ascii="Arial" w:hAnsi="Arial" w:cs="Arial"/>
              </w:rPr>
              <w:t xml:space="preserve"> 85%</w:t>
            </w:r>
          </w:p>
        </w:tc>
      </w:tr>
    </w:tbl>
    <w:p w14:paraId="201ADA59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RF10</w:t>
      </w:r>
    </w:p>
    <w:p w14:paraId="4137465F" w14:textId="77777777" w:rsidR="00B90037" w:rsidRPr="0081700E" w:rsidRDefault="00B90037">
      <w:pPr>
        <w:rPr>
          <w:rFonts w:ascii="Arial" w:hAnsi="Arial" w:cs="Arial"/>
        </w:rPr>
      </w:pPr>
    </w:p>
    <w:p w14:paraId="009393A4" w14:textId="138B98E7" w:rsidR="00B90037" w:rsidRPr="0072771A" w:rsidRDefault="00462D1B" w:rsidP="0072771A">
      <w:pPr>
        <w:pStyle w:val="Ttulo3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r w:rsidRPr="0072771A">
        <w:rPr>
          <w:rFonts w:ascii="Arial" w:hAnsi="Arial" w:cs="Arial"/>
          <w:b w:val="0"/>
          <w:bCs w:val="0"/>
          <w:color w:val="000000" w:themeColor="text1"/>
        </w:rPr>
        <w:t>Requisitos</w:t>
      </w:r>
      <w:proofErr w:type="spellEnd"/>
      <w:r w:rsidRPr="0072771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="0072771A">
        <w:rPr>
          <w:rFonts w:ascii="Arial" w:hAnsi="Arial" w:cs="Arial"/>
          <w:b w:val="0"/>
          <w:bCs w:val="0"/>
          <w:color w:val="000000" w:themeColor="text1"/>
        </w:rPr>
        <w:t>n</w:t>
      </w:r>
      <w:r w:rsidRPr="0072771A">
        <w:rPr>
          <w:rFonts w:ascii="Arial" w:hAnsi="Arial" w:cs="Arial"/>
          <w:b w:val="0"/>
          <w:bCs w:val="0"/>
          <w:color w:val="000000" w:themeColor="text1"/>
        </w:rPr>
        <w:t xml:space="preserve">o </w:t>
      </w:r>
      <w:proofErr w:type="spellStart"/>
      <w:r w:rsidR="0072771A">
        <w:rPr>
          <w:rFonts w:ascii="Arial" w:hAnsi="Arial" w:cs="Arial"/>
          <w:b w:val="0"/>
          <w:bCs w:val="0"/>
          <w:color w:val="000000" w:themeColor="text1"/>
        </w:rPr>
        <w:t>f</w:t>
      </w:r>
      <w:r w:rsidRPr="0072771A">
        <w:rPr>
          <w:rFonts w:ascii="Arial" w:hAnsi="Arial" w:cs="Arial"/>
          <w:b w:val="0"/>
          <w:bCs w:val="0"/>
          <w:color w:val="000000" w:themeColor="text1"/>
        </w:rPr>
        <w:t>uncionales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07731631" w14:textId="77777777" w:rsidTr="0081700E">
        <w:tc>
          <w:tcPr>
            <w:tcW w:w="1809" w:type="dxa"/>
          </w:tcPr>
          <w:p w14:paraId="3893A7FC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13A04B3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RNF01</w:t>
            </w:r>
          </w:p>
        </w:tc>
      </w:tr>
      <w:tr w:rsidR="00B90037" w:rsidRPr="0081700E" w14:paraId="1DAB2392" w14:textId="77777777" w:rsidTr="0081700E">
        <w:tc>
          <w:tcPr>
            <w:tcW w:w="1809" w:type="dxa"/>
          </w:tcPr>
          <w:p w14:paraId="6526FDA9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23DE2E83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Rendimiento</w:t>
            </w:r>
          </w:p>
        </w:tc>
      </w:tr>
      <w:tr w:rsidR="00B90037" w:rsidRPr="0081700E" w14:paraId="2CA72D3D" w14:textId="77777777" w:rsidTr="0081700E">
        <w:tc>
          <w:tcPr>
            <w:tcW w:w="1809" w:type="dxa"/>
          </w:tcPr>
          <w:p w14:paraId="4980528F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5AEC0C78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Respuesta rápida del sistema</w:t>
            </w:r>
          </w:p>
        </w:tc>
      </w:tr>
      <w:tr w:rsidR="00B90037" w:rsidRPr="0081700E" w14:paraId="0DDB5F6B" w14:textId="77777777" w:rsidTr="0081700E">
        <w:tc>
          <w:tcPr>
            <w:tcW w:w="1809" w:type="dxa"/>
          </w:tcPr>
          <w:p w14:paraId="247F483E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42032626" w14:textId="458F1993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deberá responder a las acciones del usuario en un tiempo máximo de 5 segundos en el 95% de los </w:t>
            </w:r>
            <w:proofErr w:type="spellStart"/>
            <w:r w:rsidRPr="0081700E">
              <w:rPr>
                <w:rFonts w:ascii="Arial" w:hAnsi="Arial" w:cs="Arial"/>
              </w:rPr>
              <w:t>casos</w:t>
            </w:r>
            <w:proofErr w:type="spellEnd"/>
          </w:p>
        </w:tc>
      </w:tr>
      <w:tr w:rsidR="00B90037" w:rsidRPr="0081700E" w14:paraId="16720370" w14:textId="77777777" w:rsidTr="0081700E">
        <w:tc>
          <w:tcPr>
            <w:tcW w:w="1809" w:type="dxa"/>
          </w:tcPr>
          <w:p w14:paraId="33E836A8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6E859A0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Rendimiento del sistema</w:t>
            </w:r>
          </w:p>
        </w:tc>
      </w:tr>
      <w:tr w:rsidR="00B90037" w:rsidRPr="0081700E" w14:paraId="41520F25" w14:textId="77777777" w:rsidTr="0081700E">
        <w:tc>
          <w:tcPr>
            <w:tcW w:w="1809" w:type="dxa"/>
          </w:tcPr>
          <w:p w14:paraId="2EFAA8E5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612E1E6C" w14:textId="1083FCD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Tiempo</w:t>
            </w:r>
            <w:proofErr w:type="spellEnd"/>
            <w:r w:rsidRPr="0081700E">
              <w:rPr>
                <w:rFonts w:ascii="Arial" w:hAnsi="Arial" w:cs="Arial"/>
              </w:rPr>
              <w:t xml:space="preserve"> medio de </w:t>
            </w:r>
            <w:proofErr w:type="spellStart"/>
            <w:r w:rsidRPr="0081700E">
              <w:rPr>
                <w:rFonts w:ascii="Arial" w:hAnsi="Arial" w:cs="Arial"/>
              </w:rPr>
              <w:t>respuesta</w:t>
            </w:r>
            <w:proofErr w:type="spellEnd"/>
            <w:r w:rsidRPr="0081700E">
              <w:rPr>
                <w:rFonts w:ascii="Arial" w:hAnsi="Arial" w:cs="Arial"/>
              </w:rPr>
              <w:t xml:space="preserve"> 5s</w:t>
            </w:r>
          </w:p>
        </w:tc>
      </w:tr>
    </w:tbl>
    <w:p w14:paraId="041BC63A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RNF01</w:t>
      </w:r>
    </w:p>
    <w:p w14:paraId="389052FF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5EAA198D" w14:textId="77777777" w:rsidTr="0081700E">
        <w:tc>
          <w:tcPr>
            <w:tcW w:w="1809" w:type="dxa"/>
          </w:tcPr>
          <w:p w14:paraId="13CCD5C2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3431342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RNF02</w:t>
            </w:r>
          </w:p>
        </w:tc>
      </w:tr>
      <w:tr w:rsidR="00B90037" w:rsidRPr="0081700E" w14:paraId="4A3558D8" w14:textId="77777777" w:rsidTr="0081700E">
        <w:tc>
          <w:tcPr>
            <w:tcW w:w="1809" w:type="dxa"/>
          </w:tcPr>
          <w:p w14:paraId="3EA31336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1124C20E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Seguridad</w:t>
            </w:r>
          </w:p>
        </w:tc>
      </w:tr>
      <w:tr w:rsidR="00B90037" w:rsidRPr="0081700E" w14:paraId="75C48DF6" w14:textId="77777777" w:rsidTr="0081700E">
        <w:tc>
          <w:tcPr>
            <w:tcW w:w="1809" w:type="dxa"/>
          </w:tcPr>
          <w:p w14:paraId="7B9E346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7F4E314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Protección de datos personales</w:t>
            </w:r>
          </w:p>
        </w:tc>
      </w:tr>
      <w:tr w:rsidR="00B90037" w:rsidRPr="0081700E" w14:paraId="5E88ABF5" w14:textId="77777777" w:rsidTr="0081700E">
        <w:tc>
          <w:tcPr>
            <w:tcW w:w="1809" w:type="dxa"/>
          </w:tcPr>
          <w:p w14:paraId="1087003E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2621175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La aplicación deberá cifrar las contraseñas y la información sensible de los usuarios.</w:t>
            </w:r>
          </w:p>
        </w:tc>
      </w:tr>
      <w:tr w:rsidR="00B90037" w:rsidRPr="0081700E" w14:paraId="07D2076C" w14:textId="77777777" w:rsidTr="0081700E">
        <w:tc>
          <w:tcPr>
            <w:tcW w:w="1809" w:type="dxa"/>
          </w:tcPr>
          <w:p w14:paraId="3C39C9EB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10041623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Seguridad</w:t>
            </w:r>
          </w:p>
        </w:tc>
      </w:tr>
      <w:tr w:rsidR="00B90037" w:rsidRPr="0081700E" w14:paraId="43B9536A" w14:textId="77777777" w:rsidTr="0081700E">
        <w:tc>
          <w:tcPr>
            <w:tcW w:w="1809" w:type="dxa"/>
          </w:tcPr>
          <w:p w14:paraId="1F737162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2AD18A7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100% de contraseñas almacenadas con cifrado seguro</w:t>
            </w:r>
          </w:p>
        </w:tc>
      </w:tr>
    </w:tbl>
    <w:p w14:paraId="37C1EA17" w14:textId="065792DE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 xml:space="preserve">Nota. </w:t>
      </w:r>
      <w:proofErr w:type="spellStart"/>
      <w:r w:rsidRPr="0081700E">
        <w:rPr>
          <w:rFonts w:ascii="Arial" w:hAnsi="Arial" w:cs="Arial"/>
        </w:rPr>
        <w:t>Esta</w:t>
      </w:r>
      <w:proofErr w:type="spellEnd"/>
      <w:r w:rsidRPr="0081700E">
        <w:rPr>
          <w:rFonts w:ascii="Arial" w:hAnsi="Arial" w:cs="Arial"/>
        </w:rPr>
        <w:t xml:space="preserve"> </w:t>
      </w:r>
      <w:proofErr w:type="spellStart"/>
      <w:r w:rsidRPr="0081700E">
        <w:rPr>
          <w:rFonts w:ascii="Arial" w:hAnsi="Arial" w:cs="Arial"/>
        </w:rPr>
        <w:t>tabla</w:t>
      </w:r>
      <w:proofErr w:type="spellEnd"/>
      <w:r w:rsidRPr="0081700E">
        <w:rPr>
          <w:rFonts w:ascii="Arial" w:hAnsi="Arial" w:cs="Arial"/>
        </w:rPr>
        <w:t xml:space="preserve"> </w:t>
      </w:r>
      <w:proofErr w:type="spellStart"/>
      <w:r w:rsidRPr="0081700E">
        <w:rPr>
          <w:rFonts w:ascii="Arial" w:hAnsi="Arial" w:cs="Arial"/>
        </w:rPr>
        <w:t>muestra</w:t>
      </w:r>
      <w:proofErr w:type="spellEnd"/>
      <w:r w:rsidRPr="0081700E">
        <w:rPr>
          <w:rFonts w:ascii="Arial" w:hAnsi="Arial" w:cs="Arial"/>
        </w:rPr>
        <w:t xml:space="preserve"> </w:t>
      </w:r>
      <w:proofErr w:type="spellStart"/>
      <w:r w:rsidRPr="0081700E">
        <w:rPr>
          <w:rFonts w:ascii="Arial" w:hAnsi="Arial" w:cs="Arial"/>
        </w:rPr>
        <w:t>el</w:t>
      </w:r>
      <w:proofErr w:type="spellEnd"/>
      <w:r w:rsidRPr="0081700E">
        <w:rPr>
          <w:rFonts w:ascii="Arial" w:hAnsi="Arial" w:cs="Arial"/>
        </w:rPr>
        <w:t xml:space="preserve"> RNF02</w:t>
      </w:r>
    </w:p>
    <w:p w14:paraId="68AA063E" w14:textId="77777777" w:rsidR="0081700E" w:rsidRPr="0081700E" w:rsidRDefault="0081700E">
      <w:pPr>
        <w:rPr>
          <w:rFonts w:ascii="Arial" w:hAnsi="Arial" w:cs="Arial"/>
        </w:rPr>
      </w:pPr>
    </w:p>
    <w:p w14:paraId="253E535E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6C437091" w14:textId="77777777" w:rsidTr="0081700E">
        <w:tc>
          <w:tcPr>
            <w:tcW w:w="1809" w:type="dxa"/>
          </w:tcPr>
          <w:p w14:paraId="6310FCE9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1DC36697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RNF03</w:t>
            </w:r>
          </w:p>
        </w:tc>
      </w:tr>
      <w:tr w:rsidR="00B90037" w:rsidRPr="0081700E" w14:paraId="130315DD" w14:textId="77777777" w:rsidTr="0081700E">
        <w:tc>
          <w:tcPr>
            <w:tcW w:w="1809" w:type="dxa"/>
          </w:tcPr>
          <w:p w14:paraId="72424FFA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lastRenderedPageBreak/>
              <w:t>Nombre</w:t>
            </w:r>
          </w:p>
        </w:tc>
        <w:tc>
          <w:tcPr>
            <w:tcW w:w="6831" w:type="dxa"/>
          </w:tcPr>
          <w:p w14:paraId="750319D6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Escalabilidad</w:t>
            </w:r>
          </w:p>
        </w:tc>
      </w:tr>
      <w:tr w:rsidR="00B90037" w:rsidRPr="0081700E" w14:paraId="1B6F0A24" w14:textId="77777777" w:rsidTr="0081700E">
        <w:tc>
          <w:tcPr>
            <w:tcW w:w="1809" w:type="dxa"/>
          </w:tcPr>
          <w:p w14:paraId="786A8125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28E95BAF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Capacidad de crecimiento</w:t>
            </w:r>
          </w:p>
        </w:tc>
      </w:tr>
      <w:tr w:rsidR="00B90037" w:rsidRPr="0081700E" w14:paraId="5B0435F9" w14:textId="77777777" w:rsidTr="0081700E">
        <w:tc>
          <w:tcPr>
            <w:tcW w:w="1809" w:type="dxa"/>
          </w:tcPr>
          <w:p w14:paraId="0DE4B816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1A76CF87" w14:textId="012834DA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El sistema deberá soportar un aumento progresivo de </w:t>
            </w:r>
            <w:proofErr w:type="spellStart"/>
            <w:r w:rsidRPr="0081700E">
              <w:rPr>
                <w:rFonts w:ascii="Arial" w:hAnsi="Arial" w:cs="Arial"/>
              </w:rPr>
              <w:t>usuarios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concurrentes</w:t>
            </w:r>
            <w:proofErr w:type="spellEnd"/>
            <w:r w:rsidRPr="0081700E">
              <w:rPr>
                <w:rFonts w:ascii="Arial" w:hAnsi="Arial" w:cs="Arial"/>
              </w:rPr>
              <w:t xml:space="preserve"> sin </w:t>
            </w:r>
            <w:proofErr w:type="spellStart"/>
            <w:r w:rsidRPr="0081700E">
              <w:rPr>
                <w:rFonts w:ascii="Arial" w:hAnsi="Arial" w:cs="Arial"/>
              </w:rPr>
              <w:t>degradar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su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rendimiento</w:t>
            </w:r>
            <w:proofErr w:type="spellEnd"/>
          </w:p>
        </w:tc>
      </w:tr>
      <w:tr w:rsidR="00B90037" w:rsidRPr="0081700E" w14:paraId="3872528E" w14:textId="77777777" w:rsidTr="0081700E">
        <w:tc>
          <w:tcPr>
            <w:tcW w:w="1809" w:type="dxa"/>
          </w:tcPr>
          <w:p w14:paraId="4B9779AF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0D23FB74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Arquitectura del sistema</w:t>
            </w:r>
          </w:p>
        </w:tc>
      </w:tr>
      <w:tr w:rsidR="00B90037" w:rsidRPr="0081700E" w14:paraId="11B04867" w14:textId="77777777" w:rsidTr="0081700E">
        <w:tc>
          <w:tcPr>
            <w:tcW w:w="1809" w:type="dxa"/>
          </w:tcPr>
          <w:p w14:paraId="14D5DB05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6B400297" w14:textId="11B8FF56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Escalabilidad</w:t>
            </w:r>
            <w:proofErr w:type="spellEnd"/>
            <w:r w:rsidRPr="0081700E">
              <w:rPr>
                <w:rFonts w:ascii="Arial" w:hAnsi="Arial" w:cs="Arial"/>
              </w:rPr>
              <w:t xml:space="preserve"> hasta </w:t>
            </w:r>
            <w:r w:rsidR="009532C5">
              <w:rPr>
                <w:rFonts w:ascii="Arial" w:hAnsi="Arial" w:cs="Arial"/>
              </w:rPr>
              <w:t>500</w:t>
            </w:r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usuarios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concurrentes</w:t>
            </w:r>
            <w:proofErr w:type="spellEnd"/>
            <w:r w:rsidRPr="0081700E">
              <w:rPr>
                <w:rFonts w:ascii="Arial" w:hAnsi="Arial" w:cs="Arial"/>
              </w:rPr>
              <w:t xml:space="preserve"> con </w:t>
            </w:r>
            <w:proofErr w:type="spellStart"/>
            <w:r w:rsidRPr="0081700E">
              <w:rPr>
                <w:rFonts w:ascii="Arial" w:hAnsi="Arial" w:cs="Arial"/>
              </w:rPr>
              <w:t>tiempos</w:t>
            </w:r>
            <w:proofErr w:type="spellEnd"/>
            <w:r w:rsidRPr="0081700E">
              <w:rPr>
                <w:rFonts w:ascii="Arial" w:hAnsi="Arial" w:cs="Arial"/>
              </w:rPr>
              <w:t xml:space="preserve"> de respuesta </w:t>
            </w:r>
            <w:r w:rsidR="009532C5">
              <w:rPr>
                <w:rFonts w:ascii="Arial" w:hAnsi="Arial" w:cs="Arial"/>
              </w:rPr>
              <w:t>8</w:t>
            </w:r>
            <w:r w:rsidRPr="0081700E">
              <w:rPr>
                <w:rFonts w:ascii="Arial" w:hAnsi="Arial" w:cs="Arial"/>
              </w:rPr>
              <w:t>s</w:t>
            </w:r>
          </w:p>
        </w:tc>
      </w:tr>
    </w:tbl>
    <w:p w14:paraId="32D66079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RNF03</w:t>
      </w:r>
    </w:p>
    <w:p w14:paraId="653FDF9E" w14:textId="77777777" w:rsidR="00B90037" w:rsidRPr="0081700E" w:rsidRDefault="00B9003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21"/>
      </w:tblGrid>
      <w:tr w:rsidR="00B90037" w:rsidRPr="0081700E" w14:paraId="157BE0EE" w14:textId="77777777" w:rsidTr="0081700E">
        <w:tc>
          <w:tcPr>
            <w:tcW w:w="1809" w:type="dxa"/>
          </w:tcPr>
          <w:p w14:paraId="5E728C2F" w14:textId="77777777" w:rsidR="00B90037" w:rsidRPr="0081700E" w:rsidRDefault="00462D1B">
            <w:pPr>
              <w:rPr>
                <w:rFonts w:ascii="Arial" w:hAnsi="Arial" w:cs="Arial"/>
              </w:rPr>
            </w:pPr>
            <w:proofErr w:type="spellStart"/>
            <w:r w:rsidRPr="0081700E">
              <w:rPr>
                <w:rFonts w:ascii="Arial" w:hAnsi="Arial" w:cs="Arial"/>
              </w:rPr>
              <w:t>Identificador</w:t>
            </w:r>
            <w:proofErr w:type="spellEnd"/>
          </w:p>
        </w:tc>
        <w:tc>
          <w:tcPr>
            <w:tcW w:w="6831" w:type="dxa"/>
          </w:tcPr>
          <w:p w14:paraId="6B78D478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RNF04</w:t>
            </w:r>
          </w:p>
        </w:tc>
      </w:tr>
      <w:tr w:rsidR="00B90037" w:rsidRPr="0081700E" w14:paraId="2609F0F0" w14:textId="77777777" w:rsidTr="0081700E">
        <w:tc>
          <w:tcPr>
            <w:tcW w:w="1809" w:type="dxa"/>
          </w:tcPr>
          <w:p w14:paraId="4C70BC23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Nombre</w:t>
            </w:r>
          </w:p>
        </w:tc>
        <w:tc>
          <w:tcPr>
            <w:tcW w:w="6831" w:type="dxa"/>
          </w:tcPr>
          <w:p w14:paraId="1BEE74F7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Usabilidad</w:t>
            </w:r>
          </w:p>
        </w:tc>
      </w:tr>
      <w:tr w:rsidR="00B90037" w:rsidRPr="0081700E" w14:paraId="2CC1C670" w14:textId="77777777" w:rsidTr="0081700E">
        <w:tc>
          <w:tcPr>
            <w:tcW w:w="1809" w:type="dxa"/>
          </w:tcPr>
          <w:p w14:paraId="666CEC6B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Características</w:t>
            </w:r>
          </w:p>
        </w:tc>
        <w:tc>
          <w:tcPr>
            <w:tcW w:w="6831" w:type="dxa"/>
          </w:tcPr>
          <w:p w14:paraId="7BB6BEC7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Facilidad de uso</w:t>
            </w:r>
          </w:p>
        </w:tc>
      </w:tr>
      <w:tr w:rsidR="00B90037" w:rsidRPr="0081700E" w14:paraId="4D7C00FF" w14:textId="77777777" w:rsidTr="0081700E">
        <w:tc>
          <w:tcPr>
            <w:tcW w:w="1809" w:type="dxa"/>
          </w:tcPr>
          <w:p w14:paraId="20E6912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Descripción</w:t>
            </w:r>
          </w:p>
        </w:tc>
        <w:tc>
          <w:tcPr>
            <w:tcW w:w="6831" w:type="dxa"/>
          </w:tcPr>
          <w:p w14:paraId="485A5BAE" w14:textId="452129DC" w:rsidR="00B90037" w:rsidRPr="0081700E" w:rsidRDefault="009532C5">
            <w:pPr>
              <w:rPr>
                <w:rFonts w:ascii="Arial" w:hAnsi="Arial" w:cs="Arial"/>
              </w:rPr>
            </w:pPr>
            <w:r w:rsidRPr="009532C5">
              <w:rPr>
                <w:rFonts w:ascii="Arial" w:hAnsi="Arial" w:cs="Arial"/>
              </w:rPr>
              <w:t xml:space="preserve">La </w:t>
            </w:r>
            <w:proofErr w:type="spellStart"/>
            <w:r w:rsidRPr="009532C5">
              <w:rPr>
                <w:rFonts w:ascii="Arial" w:hAnsi="Arial" w:cs="Arial"/>
              </w:rPr>
              <w:t>aplicación</w:t>
            </w:r>
            <w:proofErr w:type="spellEnd"/>
            <w:r w:rsidRPr="009532C5">
              <w:rPr>
                <w:rFonts w:ascii="Arial" w:hAnsi="Arial" w:cs="Arial"/>
              </w:rPr>
              <w:t xml:space="preserve"> debe </w:t>
            </w:r>
            <w:proofErr w:type="spellStart"/>
            <w:r w:rsidRPr="009532C5">
              <w:rPr>
                <w:rFonts w:ascii="Arial" w:hAnsi="Arial" w:cs="Arial"/>
              </w:rPr>
              <w:t>contar</w:t>
            </w:r>
            <w:proofErr w:type="spellEnd"/>
            <w:r w:rsidRPr="009532C5">
              <w:rPr>
                <w:rFonts w:ascii="Arial" w:hAnsi="Arial" w:cs="Arial"/>
              </w:rPr>
              <w:t xml:space="preserve"> con una </w:t>
            </w:r>
            <w:proofErr w:type="spellStart"/>
            <w:r w:rsidRPr="009532C5">
              <w:rPr>
                <w:rFonts w:ascii="Arial" w:hAnsi="Arial" w:cs="Arial"/>
              </w:rPr>
              <w:t>interfaz</w:t>
            </w:r>
            <w:proofErr w:type="spellEnd"/>
            <w:r w:rsidRPr="009532C5">
              <w:rPr>
                <w:rFonts w:ascii="Arial" w:hAnsi="Arial" w:cs="Arial"/>
              </w:rPr>
              <w:t xml:space="preserve"> </w:t>
            </w:r>
            <w:proofErr w:type="spellStart"/>
            <w:r w:rsidRPr="009532C5">
              <w:rPr>
                <w:rFonts w:ascii="Arial" w:hAnsi="Arial" w:cs="Arial"/>
              </w:rPr>
              <w:t>clara</w:t>
            </w:r>
            <w:proofErr w:type="spellEnd"/>
            <w:r w:rsidRPr="009532C5">
              <w:rPr>
                <w:rFonts w:ascii="Arial" w:hAnsi="Arial" w:cs="Arial"/>
              </w:rPr>
              <w:t xml:space="preserve"> y </w:t>
            </w:r>
            <w:proofErr w:type="spellStart"/>
            <w:r w:rsidRPr="009532C5">
              <w:rPr>
                <w:rFonts w:ascii="Arial" w:hAnsi="Arial" w:cs="Arial"/>
              </w:rPr>
              <w:t>amigable</w:t>
            </w:r>
            <w:proofErr w:type="spellEnd"/>
            <w:r w:rsidRPr="009532C5">
              <w:rPr>
                <w:rFonts w:ascii="Arial" w:hAnsi="Arial" w:cs="Arial"/>
              </w:rPr>
              <w:t xml:space="preserve"> que </w:t>
            </w:r>
            <w:proofErr w:type="spellStart"/>
            <w:r w:rsidRPr="009532C5">
              <w:rPr>
                <w:rFonts w:ascii="Arial" w:hAnsi="Arial" w:cs="Arial"/>
              </w:rPr>
              <w:t>facilite</w:t>
            </w:r>
            <w:proofErr w:type="spellEnd"/>
            <w:r w:rsidRPr="009532C5">
              <w:rPr>
                <w:rFonts w:ascii="Arial" w:hAnsi="Arial" w:cs="Arial"/>
              </w:rPr>
              <w:t xml:space="preserve"> la </w:t>
            </w:r>
            <w:proofErr w:type="spellStart"/>
            <w:r w:rsidRPr="009532C5">
              <w:rPr>
                <w:rFonts w:ascii="Arial" w:hAnsi="Arial" w:cs="Arial"/>
              </w:rPr>
              <w:t>navegación</w:t>
            </w:r>
            <w:proofErr w:type="spellEnd"/>
            <w:r w:rsidRPr="009532C5">
              <w:rPr>
                <w:rFonts w:ascii="Arial" w:hAnsi="Arial" w:cs="Arial"/>
              </w:rPr>
              <w:t xml:space="preserve">, de </w:t>
            </w:r>
            <w:proofErr w:type="spellStart"/>
            <w:r w:rsidRPr="009532C5">
              <w:rPr>
                <w:rFonts w:ascii="Arial" w:hAnsi="Arial" w:cs="Arial"/>
              </w:rPr>
              <w:t>manera</w:t>
            </w:r>
            <w:proofErr w:type="spellEnd"/>
            <w:r w:rsidRPr="009532C5">
              <w:rPr>
                <w:rFonts w:ascii="Arial" w:hAnsi="Arial" w:cs="Arial"/>
              </w:rPr>
              <w:t xml:space="preserve"> que </w:t>
            </w:r>
            <w:proofErr w:type="spellStart"/>
            <w:r w:rsidRPr="009532C5">
              <w:rPr>
                <w:rFonts w:ascii="Arial" w:hAnsi="Arial" w:cs="Arial"/>
              </w:rPr>
              <w:t>cualquier</w:t>
            </w:r>
            <w:proofErr w:type="spellEnd"/>
            <w:r w:rsidRPr="009532C5">
              <w:rPr>
                <w:rFonts w:ascii="Arial" w:hAnsi="Arial" w:cs="Arial"/>
              </w:rPr>
              <w:t xml:space="preserve"> </w:t>
            </w:r>
            <w:proofErr w:type="spellStart"/>
            <w:r w:rsidRPr="009532C5">
              <w:rPr>
                <w:rFonts w:ascii="Arial" w:hAnsi="Arial" w:cs="Arial"/>
              </w:rPr>
              <w:t>usuario</w:t>
            </w:r>
            <w:proofErr w:type="spellEnd"/>
            <w:r w:rsidRPr="009532C5">
              <w:rPr>
                <w:rFonts w:ascii="Arial" w:hAnsi="Arial" w:cs="Arial"/>
              </w:rPr>
              <w:t xml:space="preserve"> </w:t>
            </w:r>
            <w:proofErr w:type="spellStart"/>
            <w:r w:rsidRPr="009532C5">
              <w:rPr>
                <w:rFonts w:ascii="Arial" w:hAnsi="Arial" w:cs="Arial"/>
              </w:rPr>
              <w:t>pueda</w:t>
            </w:r>
            <w:proofErr w:type="spellEnd"/>
            <w:r w:rsidRPr="009532C5">
              <w:rPr>
                <w:rFonts w:ascii="Arial" w:hAnsi="Arial" w:cs="Arial"/>
              </w:rPr>
              <w:t xml:space="preserve"> </w:t>
            </w:r>
            <w:proofErr w:type="spellStart"/>
            <w:r w:rsidRPr="009532C5">
              <w:rPr>
                <w:rFonts w:ascii="Arial" w:hAnsi="Arial" w:cs="Arial"/>
              </w:rPr>
              <w:t>utilizarla</w:t>
            </w:r>
            <w:proofErr w:type="spellEnd"/>
            <w:r w:rsidRPr="009532C5">
              <w:rPr>
                <w:rFonts w:ascii="Arial" w:hAnsi="Arial" w:cs="Arial"/>
              </w:rPr>
              <w:t xml:space="preserve"> sin </w:t>
            </w:r>
            <w:proofErr w:type="spellStart"/>
            <w:r w:rsidRPr="009532C5">
              <w:rPr>
                <w:rFonts w:ascii="Arial" w:hAnsi="Arial" w:cs="Arial"/>
              </w:rPr>
              <w:t>requerir</w:t>
            </w:r>
            <w:proofErr w:type="spellEnd"/>
            <w:r w:rsidRPr="009532C5">
              <w:rPr>
                <w:rFonts w:ascii="Arial" w:hAnsi="Arial" w:cs="Arial"/>
              </w:rPr>
              <w:t xml:space="preserve"> </w:t>
            </w:r>
            <w:proofErr w:type="spellStart"/>
            <w:r w:rsidR="00462D1B">
              <w:rPr>
                <w:rFonts w:ascii="Arial" w:hAnsi="Arial" w:cs="Arial"/>
              </w:rPr>
              <w:t>introduccion</w:t>
            </w:r>
            <w:proofErr w:type="spellEnd"/>
            <w:r w:rsidRPr="009532C5">
              <w:rPr>
                <w:rFonts w:ascii="Arial" w:hAnsi="Arial" w:cs="Arial"/>
              </w:rPr>
              <w:t xml:space="preserve"> previ</w:t>
            </w:r>
            <w:r w:rsidR="00462D1B">
              <w:rPr>
                <w:rFonts w:ascii="Arial" w:hAnsi="Arial" w:cs="Arial"/>
              </w:rPr>
              <w:t>a</w:t>
            </w:r>
          </w:p>
        </w:tc>
      </w:tr>
      <w:tr w:rsidR="00B90037" w:rsidRPr="0081700E" w14:paraId="6AE6FD3C" w14:textId="77777777" w:rsidTr="0081700E">
        <w:tc>
          <w:tcPr>
            <w:tcW w:w="1809" w:type="dxa"/>
          </w:tcPr>
          <w:p w14:paraId="293F07DC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Categoría</w:t>
            </w:r>
          </w:p>
        </w:tc>
        <w:tc>
          <w:tcPr>
            <w:tcW w:w="6831" w:type="dxa"/>
          </w:tcPr>
          <w:p w14:paraId="721D58DD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Experiencia de usuario</w:t>
            </w:r>
          </w:p>
        </w:tc>
      </w:tr>
      <w:tr w:rsidR="00B90037" w:rsidRPr="0081700E" w14:paraId="6063735C" w14:textId="77777777" w:rsidTr="0081700E">
        <w:tc>
          <w:tcPr>
            <w:tcW w:w="1809" w:type="dxa"/>
          </w:tcPr>
          <w:p w14:paraId="3A8DD6D1" w14:textId="77777777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>Métrica</w:t>
            </w:r>
          </w:p>
        </w:tc>
        <w:tc>
          <w:tcPr>
            <w:tcW w:w="6831" w:type="dxa"/>
          </w:tcPr>
          <w:p w14:paraId="6E76D8AE" w14:textId="1695CF6A" w:rsidR="00B90037" w:rsidRPr="0081700E" w:rsidRDefault="00462D1B">
            <w:pPr>
              <w:rPr>
                <w:rFonts w:ascii="Arial" w:hAnsi="Arial" w:cs="Arial"/>
              </w:rPr>
            </w:pPr>
            <w:r w:rsidRPr="0081700E">
              <w:rPr>
                <w:rFonts w:ascii="Arial" w:hAnsi="Arial" w:cs="Arial"/>
              </w:rPr>
              <w:t xml:space="preserve">Tasa de </w:t>
            </w:r>
            <w:proofErr w:type="spellStart"/>
            <w:r w:rsidRPr="0081700E">
              <w:rPr>
                <w:rFonts w:ascii="Arial" w:hAnsi="Arial" w:cs="Arial"/>
              </w:rPr>
              <w:t>éxito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en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tareas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proofErr w:type="spellStart"/>
            <w:r w:rsidRPr="0081700E">
              <w:rPr>
                <w:rFonts w:ascii="Arial" w:hAnsi="Arial" w:cs="Arial"/>
              </w:rPr>
              <w:t>básicas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85</w:t>
            </w:r>
            <w:r w:rsidRPr="0081700E">
              <w:rPr>
                <w:rFonts w:ascii="Arial" w:hAnsi="Arial" w:cs="Arial"/>
              </w:rPr>
              <w:t xml:space="preserve">%, Tasa de </w:t>
            </w:r>
            <w:proofErr w:type="spellStart"/>
            <w:r w:rsidRPr="0081700E">
              <w:rPr>
                <w:rFonts w:ascii="Arial" w:hAnsi="Arial" w:cs="Arial"/>
              </w:rPr>
              <w:t>abandono</w:t>
            </w:r>
            <w:proofErr w:type="spellEnd"/>
            <w:r w:rsidRPr="008170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</w:t>
            </w:r>
            <w:r w:rsidRPr="0081700E">
              <w:rPr>
                <w:rFonts w:ascii="Arial" w:hAnsi="Arial" w:cs="Arial"/>
              </w:rPr>
              <w:t>%</w:t>
            </w:r>
          </w:p>
        </w:tc>
      </w:tr>
    </w:tbl>
    <w:p w14:paraId="624D7CD7" w14:textId="77777777" w:rsidR="00B90037" w:rsidRPr="0081700E" w:rsidRDefault="00462D1B">
      <w:pPr>
        <w:rPr>
          <w:rFonts w:ascii="Arial" w:hAnsi="Arial" w:cs="Arial"/>
        </w:rPr>
      </w:pPr>
      <w:r w:rsidRPr="0081700E">
        <w:rPr>
          <w:rFonts w:ascii="Arial" w:hAnsi="Arial" w:cs="Arial"/>
        </w:rPr>
        <w:t>Nota. Esta tabla muestra el RNF04</w:t>
      </w:r>
    </w:p>
    <w:p w14:paraId="51BB3DF0" w14:textId="77777777" w:rsidR="00B90037" w:rsidRPr="0081700E" w:rsidRDefault="00B90037">
      <w:pPr>
        <w:rPr>
          <w:rFonts w:ascii="Arial" w:hAnsi="Arial" w:cs="Arial"/>
        </w:rPr>
      </w:pPr>
    </w:p>
    <w:sectPr w:rsidR="00B90037" w:rsidRPr="008170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2D1B"/>
    <w:rsid w:val="0072771A"/>
    <w:rsid w:val="0081700E"/>
    <w:rsid w:val="009532C5"/>
    <w:rsid w:val="00AA1D8D"/>
    <w:rsid w:val="00B47730"/>
    <w:rsid w:val="00B900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DB5932"/>
  <w14:defaultImageDpi w14:val="300"/>
  <w15:docId w15:val="{1A72BF5C-F3B8-4ECD-B097-3E41AD01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830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Gomez</cp:lastModifiedBy>
  <cp:revision>3</cp:revision>
  <dcterms:created xsi:type="dcterms:W3CDTF">2025-10-05T07:29:00Z</dcterms:created>
  <dcterms:modified xsi:type="dcterms:W3CDTF">2025-10-05T21:06:00Z</dcterms:modified>
  <cp:category/>
</cp:coreProperties>
</file>